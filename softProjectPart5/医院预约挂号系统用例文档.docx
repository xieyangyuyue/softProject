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医院预约挂号系统用例文档</w:t>
      </w:r>
    </w:p>
    <w:p>
      <w:pPr>
        <w:pStyle w:val="Heading1"/>
        <w:spacing w:after="50" w:line="360" w:lineRule="auto" w:beforeLines="100"/>
        <w:ind w:left="0"/>
        <w:jc w:val="left"/>
      </w:pPr>
      <w:bookmarkStart w:name="1f2afe6b" w:id="0"/>
      <w:r>
        <w:rPr>
          <w:rFonts w:ascii="宋体" w:hAnsi="Times New Roman" w:eastAsia="宋体"/>
          <w:color w:val="24292f"/>
        </w:rPr>
        <w:t>医院预约挂号系统用例文档</w:t>
      </w:r>
    </w:p>
    <w:bookmarkEnd w:id="0"/>
    <w:bookmarkStart w:name="f9cdd5f1" w:id="1"/>
    <w:p>
      <w:pPr>
        <w:pStyle w:val="Heading2"/>
        <w:spacing w:after="50" w:line="360" w:lineRule="auto" w:beforeLines="100"/>
        <w:ind w:left="0"/>
        <w:jc w:val="left"/>
      </w:pPr>
      <w:r>
        <w:rPr>
          <w:rFonts w:ascii="宋体" w:hAnsi="Times New Roman" w:eastAsia="宋体"/>
          <w:color w:val="24292f"/>
        </w:rPr>
        <w:t>参与者</w:t>
      </w:r>
    </w:p>
    <w:bookmarkEnd w:id="1"/>
    <w:bookmarkStart w:name="u54684d39" w:id="2"/>
    <w:p>
      <w:pPr>
        <w:numPr>
          <w:ilvl w:val="0"/>
          <w:numId w:val="1"/>
        </w:numPr>
        <w:spacing w:after="50" w:line="360" w:lineRule="auto" w:beforeLines="100"/>
        <w:ind w:left="360"/>
        <w:jc w:val="left"/>
      </w:pPr>
      <w:r>
        <w:rPr>
          <w:rFonts w:ascii="宋体" w:hAnsi="Times New Roman" w:eastAsia="宋体"/>
          <w:b/>
          <w:i w:val="false"/>
          <w:color w:val="24292f"/>
          <w:sz w:val="21"/>
        </w:rPr>
        <w:t>患者</w:t>
      </w:r>
      <w:r>
        <w:rPr>
          <w:rFonts w:ascii="宋体" w:hAnsi="Times New Roman" w:eastAsia="宋体"/>
          <w:b w:val="false"/>
          <w:i w:val="false"/>
          <w:color w:val="24292f"/>
          <w:sz w:val="21"/>
        </w:rPr>
        <w:t>：能够快速方便地预约到所需的医生。</w:t>
      </w:r>
    </w:p>
    <w:bookmarkEnd w:id="2"/>
    <w:bookmarkStart w:name="uc9b5bdf5" w:id="3"/>
    <w:p>
      <w:pPr>
        <w:numPr>
          <w:ilvl w:val="0"/>
          <w:numId w:val="1"/>
        </w:numPr>
        <w:spacing w:after="50" w:line="360" w:lineRule="auto" w:beforeLines="100"/>
        <w:ind w:left="360"/>
        <w:jc w:val="left"/>
      </w:pPr>
      <w:r>
        <w:rPr>
          <w:rFonts w:ascii="宋体" w:hAnsi="Times New Roman" w:eastAsia="宋体"/>
          <w:b/>
          <w:i w:val="false"/>
          <w:color w:val="24292f"/>
          <w:sz w:val="21"/>
        </w:rPr>
        <w:t>系统管理员</w:t>
      </w:r>
      <w:r>
        <w:rPr>
          <w:rFonts w:ascii="宋体" w:hAnsi="Times New Roman" w:eastAsia="宋体"/>
          <w:b w:val="false"/>
          <w:i w:val="false"/>
          <w:color w:val="24292f"/>
          <w:sz w:val="21"/>
        </w:rPr>
        <w:t>：负责维护系统和审核用户信息。</w:t>
      </w:r>
    </w:p>
    <w:bookmarkEnd w:id="3"/>
    <w:bookmarkStart w:name="36b30df0" w:id="4"/>
    <w:p>
      <w:pPr>
        <w:pStyle w:val="Heading2"/>
        <w:spacing w:after="50" w:line="360" w:lineRule="auto" w:beforeLines="100"/>
        <w:ind w:left="0"/>
        <w:jc w:val="left"/>
      </w:pPr>
      <w:r>
        <w:rPr>
          <w:rFonts w:ascii="宋体" w:hAnsi="Times New Roman" w:eastAsia="宋体"/>
          <w:color w:val="24292f"/>
        </w:rPr>
        <w:t>涉众</w:t>
      </w:r>
    </w:p>
    <w:bookmarkEnd w:id="4"/>
    <w:bookmarkStart w:name="u4b60c8df" w:id="5"/>
    <w:p>
      <w:pPr>
        <w:numPr>
          <w:ilvl w:val="0"/>
          <w:numId w:val="2"/>
        </w:numPr>
        <w:spacing w:after="50" w:line="360" w:lineRule="auto" w:beforeLines="100"/>
        <w:ind w:left="360"/>
        <w:jc w:val="left"/>
      </w:pPr>
      <w:r>
        <w:rPr>
          <w:rFonts w:ascii="宋体" w:hAnsi="Times New Roman" w:eastAsia="宋体"/>
          <w:b/>
          <w:i w:val="false"/>
          <w:color w:val="24292f"/>
          <w:sz w:val="21"/>
        </w:rPr>
        <w:t>患者</w:t>
      </w:r>
      <w:r>
        <w:rPr>
          <w:rFonts w:ascii="宋体" w:hAnsi="Times New Roman" w:eastAsia="宋体"/>
          <w:b w:val="false"/>
          <w:i w:val="false"/>
          <w:color w:val="24292f"/>
          <w:sz w:val="21"/>
        </w:rPr>
        <w:t>：希望准确地完成预约挂号过程。</w:t>
      </w:r>
    </w:p>
    <w:bookmarkEnd w:id="5"/>
    <w:bookmarkStart w:name="u952ec87e" w:id="6"/>
    <w:p>
      <w:pPr>
        <w:numPr>
          <w:ilvl w:val="0"/>
          <w:numId w:val="2"/>
        </w:numPr>
        <w:spacing w:after="50" w:line="360" w:lineRule="auto" w:beforeLines="100"/>
        <w:ind w:left="360"/>
        <w:jc w:val="left"/>
      </w:pPr>
      <w:r>
        <w:rPr>
          <w:rFonts w:ascii="宋体" w:hAnsi="Times New Roman" w:eastAsia="宋体"/>
          <w:b/>
          <w:i w:val="false"/>
          <w:color w:val="24292f"/>
          <w:sz w:val="21"/>
        </w:rPr>
        <w:t>系统管理员</w:t>
      </w:r>
      <w:r>
        <w:rPr>
          <w:rFonts w:ascii="宋体" w:hAnsi="Times New Roman" w:eastAsia="宋体"/>
          <w:b w:val="false"/>
          <w:i w:val="false"/>
          <w:color w:val="24292f"/>
          <w:sz w:val="21"/>
        </w:rPr>
        <w:t>：确保系统信息的准确性和可用性。</w:t>
      </w:r>
    </w:p>
    <w:bookmarkEnd w:id="6"/>
    <w:bookmarkStart w:name="9a76f15b" w:id="7"/>
    <w:p>
      <w:pPr>
        <w:pStyle w:val="Heading2"/>
        <w:spacing w:after="50" w:line="360" w:lineRule="auto" w:beforeLines="100"/>
        <w:ind w:left="0"/>
        <w:jc w:val="left"/>
      </w:pPr>
      <w:r>
        <w:rPr>
          <w:rFonts w:ascii="宋体" w:hAnsi="Times New Roman" w:eastAsia="宋体"/>
          <w:color w:val="24292f"/>
        </w:rPr>
        <w:t>相关用例</w:t>
      </w:r>
    </w:p>
    <w:bookmarkEnd w:id="7"/>
    <w:bookmarkStart w:name="ufaee4b01" w:id="8"/>
    <w:p>
      <w:pPr>
        <w:numPr>
          <w:ilvl w:val="0"/>
          <w:numId w:val="3"/>
        </w:numPr>
        <w:spacing w:after="50" w:line="360" w:lineRule="auto" w:beforeLines="100"/>
        <w:ind w:left="360"/>
        <w:jc w:val="left"/>
      </w:pPr>
      <w:r>
        <w:rPr>
          <w:rFonts w:ascii="宋体" w:hAnsi="Times New Roman" w:eastAsia="宋体"/>
          <w:b w:val="false"/>
          <w:i w:val="false"/>
          <w:color w:val="24292f"/>
          <w:sz w:val="21"/>
        </w:rPr>
        <w:t>查询医院信息</w:t>
      </w:r>
    </w:p>
    <w:bookmarkEnd w:id="8"/>
    <w:bookmarkStart w:name="u966569f0" w:id="9"/>
    <w:p>
      <w:pPr>
        <w:numPr>
          <w:ilvl w:val="0"/>
          <w:numId w:val="3"/>
        </w:numPr>
        <w:spacing w:after="50" w:line="360" w:lineRule="auto" w:beforeLines="100"/>
        <w:ind w:left="360"/>
        <w:jc w:val="left"/>
      </w:pPr>
      <w:r>
        <w:rPr>
          <w:rFonts w:ascii="宋体" w:hAnsi="Times New Roman" w:eastAsia="宋体"/>
          <w:b w:val="false"/>
          <w:i w:val="false"/>
          <w:color w:val="24292f"/>
          <w:sz w:val="21"/>
        </w:rPr>
        <w:t>查询科室信息</w:t>
      </w:r>
    </w:p>
    <w:bookmarkEnd w:id="9"/>
    <w:bookmarkStart w:name="u4001ab55" w:id="10"/>
    <w:p>
      <w:pPr>
        <w:numPr>
          <w:ilvl w:val="0"/>
          <w:numId w:val="3"/>
        </w:numPr>
        <w:spacing w:after="50" w:line="360" w:lineRule="auto" w:beforeLines="100"/>
        <w:ind w:left="360"/>
        <w:jc w:val="left"/>
      </w:pPr>
      <w:r>
        <w:rPr>
          <w:rFonts w:ascii="宋体" w:hAnsi="Times New Roman" w:eastAsia="宋体"/>
          <w:b w:val="false"/>
          <w:i w:val="false"/>
          <w:color w:val="24292f"/>
          <w:sz w:val="21"/>
        </w:rPr>
        <w:t>查询医生信息</w:t>
      </w:r>
    </w:p>
    <w:bookmarkEnd w:id="10"/>
    <w:bookmarkStart w:name="u8fb7509a" w:id="11"/>
    <w:p>
      <w:pPr>
        <w:numPr>
          <w:ilvl w:val="0"/>
          <w:numId w:val="3"/>
        </w:numPr>
        <w:spacing w:after="50" w:line="360" w:lineRule="auto" w:beforeLines="100"/>
        <w:ind w:left="360"/>
        <w:jc w:val="left"/>
      </w:pPr>
      <w:r>
        <w:rPr>
          <w:rFonts w:ascii="宋体" w:hAnsi="Times New Roman" w:eastAsia="宋体"/>
          <w:b w:val="false"/>
          <w:i w:val="false"/>
          <w:color w:val="24292f"/>
          <w:sz w:val="21"/>
        </w:rPr>
        <w:t>用户注册</w:t>
      </w:r>
    </w:p>
    <w:bookmarkEnd w:id="11"/>
    <w:bookmarkStart w:name="u5ee856cc" w:id="12"/>
    <w:p>
      <w:pPr>
        <w:numPr>
          <w:ilvl w:val="0"/>
          <w:numId w:val="3"/>
        </w:numPr>
        <w:spacing w:after="50" w:line="360" w:lineRule="auto" w:beforeLines="100"/>
        <w:ind w:left="360"/>
        <w:jc w:val="left"/>
      </w:pPr>
      <w:r>
        <w:rPr>
          <w:rFonts w:ascii="宋体" w:hAnsi="Times New Roman" w:eastAsia="宋体"/>
          <w:b w:val="false"/>
          <w:i w:val="false"/>
          <w:color w:val="24292f"/>
          <w:sz w:val="21"/>
        </w:rPr>
        <w:t>用户登录</w:t>
      </w:r>
    </w:p>
    <w:bookmarkEnd w:id="12"/>
    <w:bookmarkStart w:name="uba256e08" w:id="13"/>
    <w:p>
      <w:pPr>
        <w:numPr>
          <w:ilvl w:val="0"/>
          <w:numId w:val="3"/>
        </w:numPr>
        <w:spacing w:after="50" w:line="360" w:lineRule="auto" w:beforeLines="100"/>
        <w:ind w:left="360"/>
        <w:jc w:val="left"/>
      </w:pPr>
      <w:r>
        <w:rPr>
          <w:rFonts w:ascii="宋体" w:hAnsi="Times New Roman" w:eastAsia="宋体"/>
          <w:b w:val="false"/>
          <w:i w:val="false"/>
          <w:color w:val="24292f"/>
          <w:sz w:val="21"/>
        </w:rPr>
        <w:t>预约挂号</w:t>
      </w:r>
    </w:p>
    <w:bookmarkEnd w:id="13"/>
    <w:bookmarkStart w:name="ud7220e9d" w:id="14"/>
    <w:p>
      <w:pPr>
        <w:numPr>
          <w:ilvl w:val="0"/>
          <w:numId w:val="3"/>
        </w:numPr>
        <w:spacing w:after="50" w:line="360" w:lineRule="auto" w:beforeLines="100"/>
        <w:ind w:left="360"/>
        <w:jc w:val="left"/>
      </w:pPr>
      <w:r>
        <w:rPr>
          <w:rFonts w:ascii="宋体" w:hAnsi="Times New Roman" w:eastAsia="宋体"/>
          <w:b w:val="false"/>
          <w:i w:val="false"/>
          <w:color w:val="24292f"/>
          <w:sz w:val="21"/>
        </w:rPr>
        <w:t>支付挂号费</w:t>
      </w:r>
    </w:p>
    <w:bookmarkEnd w:id="14"/>
    <w:bookmarkStart w:name="uac894dae" w:id="15"/>
    <w:p>
      <w:pPr>
        <w:numPr>
          <w:ilvl w:val="0"/>
          <w:numId w:val="3"/>
        </w:numPr>
        <w:spacing w:after="50" w:line="360" w:lineRule="auto" w:beforeLines="100"/>
        <w:ind w:left="360"/>
        <w:jc w:val="left"/>
      </w:pPr>
      <w:r>
        <w:rPr>
          <w:rFonts w:ascii="宋体" w:hAnsi="Times New Roman" w:eastAsia="宋体"/>
          <w:b w:val="false"/>
          <w:i w:val="false"/>
          <w:color w:val="24292f"/>
          <w:sz w:val="21"/>
        </w:rPr>
        <w:t>取消预约</w:t>
      </w:r>
    </w:p>
    <w:bookmarkEnd w:id="15"/>
    <w:bookmarkStart w:name="852abae7" w:id="16"/>
    <w:p>
      <w:pPr>
        <w:pStyle w:val="Heading2"/>
        <w:spacing w:after="50" w:line="360" w:lineRule="auto" w:beforeLines="100"/>
        <w:ind w:left="0"/>
        <w:jc w:val="left"/>
      </w:pPr>
      <w:r>
        <w:rPr>
          <w:rFonts w:ascii="宋体" w:hAnsi="Times New Roman" w:eastAsia="宋体"/>
          <w:color w:val="24292f"/>
        </w:rPr>
        <w:t>前置条件</w:t>
      </w:r>
    </w:p>
    <w:bookmarkEnd w:id="16"/>
    <w:bookmarkStart w:name="u7c723030" w:id="17"/>
    <w:p>
      <w:pPr>
        <w:spacing w:after="50" w:line="360" w:lineRule="auto" w:beforeLines="100"/>
        <w:ind w:left="0"/>
        <w:jc w:val="left"/>
      </w:pPr>
      <w:r>
        <w:rPr>
          <w:rFonts w:ascii="宋体" w:hAnsi="Times New Roman" w:eastAsia="宋体"/>
          <w:b w:val="false"/>
          <w:i w:val="false"/>
          <w:color w:val="24292f"/>
          <w:sz w:val="21"/>
        </w:rPr>
        <w:t>患者已成功注册并登录到系统。</w:t>
      </w:r>
    </w:p>
    <w:bookmarkEnd w:id="17"/>
    <w:bookmarkStart w:name="2b6ccba9" w:id="18"/>
    <w:p>
      <w:pPr>
        <w:pStyle w:val="Heading2"/>
        <w:spacing w:after="50" w:line="360" w:lineRule="auto" w:beforeLines="100"/>
        <w:ind w:left="0"/>
        <w:jc w:val="left"/>
      </w:pPr>
      <w:r>
        <w:rPr>
          <w:rFonts w:ascii="宋体" w:hAnsi="Times New Roman" w:eastAsia="宋体"/>
          <w:color w:val="24292f"/>
        </w:rPr>
        <w:t>后置条件</w:t>
      </w:r>
    </w:p>
    <w:bookmarkEnd w:id="18"/>
    <w:bookmarkStart w:name="u10cd236d" w:id="19"/>
    <w:p>
      <w:pPr>
        <w:spacing w:after="50" w:line="360" w:lineRule="auto" w:beforeLines="100"/>
        <w:ind w:left="0"/>
        <w:jc w:val="left"/>
      </w:pPr>
      <w:r>
        <w:rPr>
          <w:rFonts w:ascii="宋体" w:hAnsi="Times New Roman" w:eastAsia="宋体"/>
          <w:b w:val="false"/>
          <w:i w:val="false"/>
          <w:color w:val="24292f"/>
          <w:sz w:val="21"/>
        </w:rPr>
        <w:t>如果预约成功，系统记录本次预约信息，相关医生的可预约状态被正确更新。</w:t>
      </w:r>
    </w:p>
    <w:bookmarkEnd w:id="19"/>
    <w:bookmarkStart w:name="3ffbee64" w:id="20"/>
    <w:p>
      <w:pPr>
        <w:pStyle w:val="Heading2"/>
        <w:spacing w:after="50" w:line="360" w:lineRule="auto" w:beforeLines="100"/>
        <w:ind w:left="0"/>
        <w:jc w:val="left"/>
      </w:pPr>
      <w:r>
        <w:rPr>
          <w:rFonts w:ascii="宋体" w:hAnsi="Times New Roman" w:eastAsia="宋体"/>
          <w:color w:val="24292f"/>
        </w:rPr>
        <w:t>基本事件流</w:t>
      </w:r>
    </w:p>
    <w:bookmarkEnd w:id="20"/>
    <w:bookmarkStart w:name="u77718851" w:id="21"/>
    <w:p>
      <w:pPr>
        <w:numPr>
          <w:ilvl w:val="0"/>
          <w:numId w:val="4"/>
        </w:numPr>
        <w:spacing w:after="50" w:line="360" w:lineRule="auto" w:beforeLines="100"/>
        <w:ind w:left="360"/>
        <w:jc w:val="left"/>
      </w:pPr>
      <w:r>
        <w:rPr>
          <w:rFonts w:ascii="宋体" w:hAnsi="Times New Roman" w:eastAsia="宋体"/>
          <w:b w:val="false"/>
          <w:i w:val="false"/>
          <w:color w:val="24292f"/>
          <w:sz w:val="21"/>
        </w:rPr>
        <w:t>用例从患者选择预约挂号开始。</w:t>
      </w:r>
    </w:p>
    <w:bookmarkEnd w:id="21"/>
    <w:bookmarkStart w:name="ua6eef001" w:id="22"/>
    <w:p>
      <w:pPr>
        <w:numPr>
          <w:ilvl w:val="0"/>
          <w:numId w:val="4"/>
        </w:numPr>
        <w:spacing w:after="50" w:line="360" w:lineRule="auto" w:beforeLines="100"/>
        <w:ind w:left="360"/>
        <w:jc w:val="left"/>
      </w:pPr>
      <w:r>
        <w:rPr>
          <w:rFonts w:ascii="宋体" w:hAnsi="Times New Roman" w:eastAsia="宋体"/>
          <w:b w:val="false"/>
          <w:i w:val="false"/>
          <w:color w:val="24292f"/>
          <w:sz w:val="21"/>
        </w:rPr>
        <w:t>患者选择医院、科室和可预约的时间段。</w:t>
      </w:r>
    </w:p>
    <w:bookmarkEnd w:id="22"/>
    <w:bookmarkStart w:name="u367902d9" w:id="23"/>
    <w:p>
      <w:pPr>
        <w:numPr>
          <w:ilvl w:val="0"/>
          <w:numId w:val="4"/>
        </w:numPr>
        <w:spacing w:after="50" w:line="360" w:lineRule="auto" w:beforeLines="100"/>
        <w:ind w:left="360"/>
        <w:jc w:val="left"/>
      </w:pPr>
      <w:r>
        <w:rPr>
          <w:rFonts w:ascii="宋体" w:hAnsi="Times New Roman" w:eastAsia="宋体"/>
          <w:b w:val="false"/>
          <w:i w:val="false"/>
          <w:color w:val="24292f"/>
          <w:sz w:val="21"/>
        </w:rPr>
        <w:t>系统显示所有可预约的医生列表。</w:t>
      </w:r>
    </w:p>
    <w:bookmarkEnd w:id="23"/>
    <w:bookmarkStart w:name="u8b5b6008" w:id="24"/>
    <w:p>
      <w:pPr>
        <w:numPr>
          <w:ilvl w:val="0"/>
          <w:numId w:val="4"/>
        </w:numPr>
        <w:spacing w:after="50" w:line="360" w:lineRule="auto" w:beforeLines="100"/>
        <w:ind w:left="360"/>
        <w:jc w:val="left"/>
      </w:pPr>
      <w:r>
        <w:rPr>
          <w:rFonts w:ascii="宋体" w:hAnsi="Times New Roman" w:eastAsia="宋体"/>
          <w:b w:val="false"/>
          <w:i w:val="false"/>
          <w:color w:val="24292f"/>
          <w:sz w:val="21"/>
        </w:rPr>
        <w:t>患者选择特定医生进行预约。</w:t>
      </w:r>
    </w:p>
    <w:bookmarkEnd w:id="24"/>
    <w:bookmarkStart w:name="u417a0a00" w:id="25"/>
    <w:p>
      <w:pPr>
        <w:numPr>
          <w:ilvl w:val="0"/>
          <w:numId w:val="4"/>
        </w:numPr>
        <w:spacing w:after="50" w:line="360" w:lineRule="auto" w:beforeLines="100"/>
        <w:ind w:left="360"/>
        <w:jc w:val="left"/>
      </w:pPr>
      <w:r>
        <w:rPr>
          <w:rFonts w:ascii="宋体" w:hAnsi="Times New Roman" w:eastAsia="宋体"/>
          <w:b w:val="false"/>
          <w:i w:val="false"/>
          <w:color w:val="24292f"/>
          <w:sz w:val="21"/>
        </w:rPr>
        <w:t>系统计算挂号费用。</w:t>
      </w:r>
    </w:p>
    <w:bookmarkEnd w:id="25"/>
    <w:bookmarkStart w:name="u9ae5d0d0" w:id="26"/>
    <w:p>
      <w:pPr>
        <w:numPr>
          <w:ilvl w:val="0"/>
          <w:numId w:val="4"/>
        </w:numPr>
        <w:spacing w:after="50" w:line="360" w:lineRule="auto" w:beforeLines="100"/>
        <w:ind w:left="360"/>
        <w:jc w:val="left"/>
      </w:pPr>
      <w:r>
        <w:rPr>
          <w:rFonts w:ascii="宋体" w:hAnsi="Times New Roman" w:eastAsia="宋体"/>
          <w:b w:val="false"/>
          <w:i w:val="false"/>
          <w:color w:val="24292f"/>
          <w:sz w:val="21"/>
        </w:rPr>
        <w:t>患者选择支付方式并进行支付。</w:t>
      </w:r>
    </w:p>
    <w:bookmarkEnd w:id="26"/>
    <w:bookmarkStart w:name="u7ffc386a" w:id="27"/>
    <w:p>
      <w:pPr>
        <w:numPr>
          <w:ilvl w:val="0"/>
          <w:numId w:val="4"/>
        </w:numPr>
        <w:spacing w:after="50" w:line="360" w:lineRule="auto" w:beforeLines="100"/>
        <w:ind w:left="360"/>
        <w:jc w:val="left"/>
      </w:pPr>
      <w:r>
        <w:rPr>
          <w:rFonts w:ascii="宋体" w:hAnsi="Times New Roman" w:eastAsia="宋体"/>
          <w:b w:val="false"/>
          <w:i w:val="false"/>
          <w:color w:val="24292f"/>
          <w:sz w:val="21"/>
        </w:rPr>
        <w:t>系统记录支付信息并完成预约操作。</w:t>
      </w:r>
    </w:p>
    <w:bookmarkEnd w:id="27"/>
    <w:bookmarkStart w:name="uc2bf2958" w:id="28"/>
    <w:p>
      <w:pPr>
        <w:numPr>
          <w:ilvl w:val="0"/>
          <w:numId w:val="4"/>
        </w:numPr>
        <w:spacing w:after="50" w:line="360" w:lineRule="auto" w:beforeLines="100"/>
        <w:ind w:left="360"/>
        <w:jc w:val="left"/>
      </w:pPr>
      <w:r>
        <w:rPr>
          <w:rFonts w:ascii="宋体" w:hAnsi="Times New Roman" w:eastAsia="宋体"/>
          <w:b w:val="false"/>
          <w:i w:val="false"/>
          <w:color w:val="24292f"/>
          <w:sz w:val="21"/>
        </w:rPr>
        <w:t>系统保存本次预约信息，显示预约成功消息。</w:t>
      </w:r>
    </w:p>
    <w:bookmarkEnd w:id="28"/>
    <w:bookmarkStart w:name="u9ba983ce" w:id="29"/>
    <w:p>
      <w:pPr>
        <w:numPr>
          <w:ilvl w:val="0"/>
          <w:numId w:val="4"/>
        </w:numPr>
        <w:spacing w:after="50" w:line="360" w:lineRule="auto" w:beforeLines="100"/>
        <w:ind w:left="360"/>
        <w:jc w:val="left"/>
      </w:pPr>
      <w:r>
        <w:rPr>
          <w:rFonts w:ascii="宋体" w:hAnsi="Times New Roman" w:eastAsia="宋体"/>
          <w:b w:val="false"/>
          <w:i w:val="false"/>
          <w:color w:val="24292f"/>
          <w:sz w:val="21"/>
        </w:rPr>
        <w:t>系统向患者发送预约确认短信，用例结束。</w:t>
      </w:r>
    </w:p>
    <w:bookmarkEnd w:id="29"/>
    <w:bookmarkStart w:name="4813b53f" w:id="30"/>
    <w:p>
      <w:pPr>
        <w:pStyle w:val="Heading2"/>
        <w:spacing w:after="50" w:line="360" w:lineRule="auto" w:beforeLines="100"/>
        <w:ind w:left="0"/>
        <w:jc w:val="left"/>
      </w:pPr>
      <w:r>
        <w:rPr>
          <w:rFonts w:ascii="宋体" w:hAnsi="Times New Roman" w:eastAsia="宋体"/>
          <w:color w:val="24292f"/>
        </w:rPr>
        <w:t>备选事件流</w:t>
      </w:r>
    </w:p>
    <w:bookmarkEnd w:id="30"/>
    <w:bookmarkStart w:name="u698f49c7" w:id="31"/>
    <w:p>
      <w:pPr>
        <w:spacing w:after="50" w:line="360" w:lineRule="auto" w:beforeLines="100"/>
        <w:ind w:left="0"/>
        <w:jc w:val="left"/>
      </w:pPr>
      <w:r>
        <w:rPr>
          <w:rFonts w:ascii="宋体" w:hAnsi="Times New Roman" w:eastAsia="宋体"/>
          <w:b w:val="false"/>
          <w:i w:val="false"/>
          <w:color w:val="24292f"/>
          <w:sz w:val="21"/>
        </w:rPr>
        <w:t>A-* 患者在提交预约信息前，随时可能中止该用例。</w:t>
      </w:r>
    </w:p>
    <w:bookmarkEnd w:id="31"/>
    <w:bookmarkStart w:name="u71ff5620" w:id="32"/>
    <w:p>
      <w:pPr>
        <w:numPr>
          <w:ilvl w:val="0"/>
          <w:numId w:val="5"/>
        </w:numPr>
        <w:spacing w:after="50" w:line="360" w:lineRule="auto" w:beforeLines="100"/>
        <w:ind w:left="360"/>
        <w:jc w:val="left"/>
      </w:pPr>
      <w:r>
        <w:rPr>
          <w:rFonts w:ascii="宋体" w:hAnsi="Times New Roman" w:eastAsia="宋体"/>
          <w:b w:val="false"/>
          <w:i w:val="false"/>
          <w:color w:val="24292f"/>
          <w:sz w:val="21"/>
        </w:rPr>
        <w:t>系统提醒患者当前所有操作都会被取消。</w:t>
      </w:r>
    </w:p>
    <w:bookmarkEnd w:id="32"/>
    <w:bookmarkStart w:name="ue9479764" w:id="33"/>
    <w:p>
      <w:pPr>
        <w:numPr>
          <w:ilvl w:val="0"/>
          <w:numId w:val="5"/>
        </w:numPr>
        <w:spacing w:after="50" w:line="360" w:lineRule="auto" w:beforeLines="100"/>
        <w:ind w:left="360"/>
        <w:jc w:val="left"/>
      </w:pPr>
      <w:r>
        <w:rPr>
          <w:rFonts w:ascii="宋体" w:hAnsi="Times New Roman" w:eastAsia="宋体"/>
          <w:b w:val="false"/>
          <w:i w:val="false"/>
          <w:color w:val="24292f"/>
          <w:sz w:val="21"/>
        </w:rPr>
        <w:t>患者确认后，当前用例结束。</w:t>
      </w:r>
    </w:p>
    <w:bookmarkEnd w:id="33"/>
    <w:bookmarkStart w:name="u200f629c" w:id="34"/>
    <w:p>
      <w:pPr>
        <w:spacing w:after="50" w:line="360" w:lineRule="auto" w:beforeLines="100"/>
        <w:ind w:left="0"/>
        <w:jc w:val="left"/>
      </w:pPr>
      <w:r>
        <w:rPr>
          <w:rFonts w:ascii="宋体" w:hAnsi="Times New Roman" w:eastAsia="宋体"/>
          <w:b w:val="false"/>
          <w:i w:val="false"/>
          <w:color w:val="24292f"/>
          <w:sz w:val="21"/>
        </w:rPr>
        <w:t>A-1 没有找到满足预约需求的医生</w:t>
      </w:r>
    </w:p>
    <w:bookmarkEnd w:id="34"/>
    <w:bookmarkStart w:name="ue2587374" w:id="35"/>
    <w:p>
      <w:pPr>
        <w:numPr>
          <w:ilvl w:val="0"/>
          <w:numId w:val="6"/>
        </w:numPr>
        <w:spacing w:after="50" w:line="360" w:lineRule="auto" w:beforeLines="100"/>
        <w:ind w:left="360"/>
        <w:jc w:val="left"/>
      </w:pPr>
      <w:r>
        <w:rPr>
          <w:rFonts w:ascii="宋体" w:hAnsi="Times New Roman" w:eastAsia="宋体"/>
          <w:b w:val="false"/>
          <w:i w:val="false"/>
          <w:color w:val="24292f"/>
          <w:sz w:val="21"/>
        </w:rPr>
        <w:t>系统显示没有找到可预约的医生。</w:t>
      </w:r>
    </w:p>
    <w:bookmarkEnd w:id="35"/>
    <w:bookmarkStart w:name="u0bdf387d" w:id="36"/>
    <w:p>
      <w:pPr>
        <w:numPr>
          <w:ilvl w:val="0"/>
          <w:numId w:val="6"/>
        </w:numPr>
        <w:spacing w:after="50" w:line="360" w:lineRule="auto" w:beforeLines="100"/>
        <w:ind w:left="360"/>
        <w:jc w:val="left"/>
      </w:pPr>
      <w:r>
        <w:rPr>
          <w:rFonts w:ascii="宋体" w:hAnsi="Times New Roman" w:eastAsia="宋体"/>
          <w:b w:val="false"/>
          <w:i w:val="false"/>
          <w:color w:val="24292f"/>
          <w:sz w:val="21"/>
        </w:rPr>
        <w:t>患者可以重新设定查询条件，也可以选择结束该用例。</w:t>
      </w:r>
    </w:p>
    <w:bookmarkEnd w:id="36"/>
    <w:bookmarkStart w:name="u466f0331" w:id="37"/>
    <w:p>
      <w:pPr>
        <w:spacing w:after="50" w:line="360" w:lineRule="auto" w:beforeLines="100"/>
        <w:ind w:left="0"/>
        <w:jc w:val="left"/>
      </w:pPr>
      <w:r>
        <w:rPr>
          <w:rFonts w:ascii="宋体" w:hAnsi="Times New Roman" w:eastAsia="宋体"/>
          <w:b w:val="false"/>
          <w:i w:val="false"/>
          <w:color w:val="24292f"/>
          <w:sz w:val="21"/>
        </w:rPr>
        <w:t>A-2 所有可预约医生中没有患者满意的医生患者可以重新查询其他医生，也可选择结束该用例。</w:t>
      </w:r>
    </w:p>
    <w:bookmarkEnd w:id="37"/>
    <w:bookmarkStart w:name="u0c95d432" w:id="38"/>
    <w:p>
      <w:pPr>
        <w:spacing w:after="50" w:line="360" w:lineRule="auto" w:beforeLines="100"/>
        <w:ind w:left="0"/>
        <w:jc w:val="left"/>
      </w:pPr>
      <w:r>
        <w:rPr>
          <w:rFonts w:ascii="宋体" w:hAnsi="Times New Roman" w:eastAsia="宋体"/>
          <w:b w:val="false"/>
          <w:i w:val="false"/>
          <w:color w:val="24292f"/>
          <w:sz w:val="21"/>
        </w:rPr>
        <w:t>A-3 患者没有足够的余额支付挂号费患者可以选择其他医生或修改预约时间，或选择结束该用例。</w:t>
      </w:r>
    </w:p>
    <w:bookmarkEnd w:id="38"/>
    <w:bookmarkStart w:name="u7ab49289" w:id="39"/>
    <w:p>
      <w:pPr>
        <w:spacing w:after="50" w:line="360" w:lineRule="auto" w:beforeLines="100"/>
        <w:ind w:left="0"/>
        <w:jc w:val="left"/>
      </w:pPr>
      <w:r>
        <w:rPr>
          <w:rFonts w:ascii="宋体" w:hAnsi="Times New Roman" w:eastAsia="宋体"/>
          <w:b w:val="false"/>
          <w:i w:val="false"/>
          <w:color w:val="24292f"/>
          <w:sz w:val="21"/>
        </w:rPr>
        <w:t>A-4 系统保存失败</w:t>
      </w:r>
    </w:p>
    <w:bookmarkEnd w:id="39"/>
    <w:bookmarkStart w:name="u785318f5" w:id="40"/>
    <w:p>
      <w:pPr>
        <w:numPr>
          <w:ilvl w:val="0"/>
          <w:numId w:val="7"/>
        </w:numPr>
        <w:spacing w:after="50" w:line="360" w:lineRule="auto" w:beforeLines="100"/>
        <w:ind w:left="360"/>
        <w:jc w:val="left"/>
      </w:pPr>
      <w:r>
        <w:rPr>
          <w:rFonts w:ascii="宋体" w:hAnsi="Times New Roman" w:eastAsia="宋体"/>
          <w:b w:val="false"/>
          <w:i w:val="false"/>
          <w:color w:val="24292f"/>
          <w:sz w:val="21"/>
        </w:rPr>
        <w:t>系统显示保存失败，并提示患者重新提交。</w:t>
      </w:r>
    </w:p>
    <w:bookmarkEnd w:id="40"/>
    <w:bookmarkStart w:name="u35729dce" w:id="41"/>
    <w:p>
      <w:pPr>
        <w:numPr>
          <w:ilvl w:val="0"/>
          <w:numId w:val="7"/>
        </w:numPr>
        <w:spacing w:after="50" w:line="360" w:lineRule="auto" w:beforeLines="100"/>
        <w:ind w:left="360"/>
        <w:jc w:val="left"/>
      </w:pPr>
      <w:r>
        <w:rPr>
          <w:rFonts w:ascii="宋体" w:hAnsi="Times New Roman" w:eastAsia="宋体"/>
          <w:b w:val="false"/>
          <w:i w:val="false"/>
          <w:color w:val="24292f"/>
          <w:sz w:val="21"/>
        </w:rPr>
        <w:t>患者可以重新提交预约信息，也可以结束该用例。</w:t>
      </w:r>
    </w:p>
    <w:bookmarkEnd w:id="41"/>
    <w:bookmarkStart w:name="fc63d1d9" w:id="42"/>
    <w:p>
      <w:pPr>
        <w:pStyle w:val="Heading2"/>
        <w:spacing w:after="50" w:line="360" w:lineRule="auto" w:beforeLines="100"/>
        <w:ind w:left="0"/>
        <w:jc w:val="left"/>
      </w:pPr>
      <w:r>
        <w:rPr>
          <w:rFonts w:ascii="宋体" w:hAnsi="Times New Roman" w:eastAsia="宋体"/>
          <w:color w:val="24292f"/>
        </w:rPr>
        <w:t>补充约束 - 数据需求</w:t>
      </w:r>
    </w:p>
    <w:bookmarkEnd w:id="42"/>
    <w:bookmarkStart w:name="u15792a2f" w:id="43"/>
    <w:p>
      <w:pPr>
        <w:spacing w:after="50" w:line="360" w:lineRule="auto" w:beforeLines="100"/>
        <w:ind w:left="0"/>
        <w:jc w:val="left"/>
      </w:pPr>
      <w:r>
        <w:rPr>
          <w:rFonts w:ascii="宋体" w:hAnsi="Times New Roman" w:eastAsia="宋体"/>
          <w:b w:val="false"/>
          <w:i w:val="false"/>
          <w:color w:val="24292f"/>
          <w:sz w:val="21"/>
        </w:rPr>
        <w:t>D-1 查询条件包括：医院、科室、预约时间段等。D-2 医生信息包括：医生姓名、科室、可预约时间、挂号费用。D-3 预约信息包括：患者的基本信息（姓名、电话、身份证号）和本次预约信息（医生姓名、预约时间、挂号费用）。</w:t>
      </w:r>
    </w:p>
    <w:bookmarkEnd w:id="43"/>
    <w:bookmarkStart w:name="4f8b5e8f" w:id="44"/>
    <w:p>
      <w:pPr>
        <w:pStyle w:val="Heading2"/>
        <w:spacing w:after="50" w:line="360" w:lineRule="auto" w:beforeLines="100"/>
        <w:ind w:left="0"/>
        <w:jc w:val="left"/>
      </w:pPr>
      <w:r>
        <w:rPr>
          <w:rFonts w:ascii="宋体" w:hAnsi="Times New Roman" w:eastAsia="宋体"/>
          <w:color w:val="24292f"/>
        </w:rPr>
        <w:t>补充约束 - 业务规则</w:t>
      </w:r>
    </w:p>
    <w:bookmarkEnd w:id="44"/>
    <w:bookmarkStart w:name="u684b0a86" w:id="45"/>
    <w:p>
      <w:pPr>
        <w:spacing w:after="50" w:line="360" w:lineRule="auto" w:beforeLines="100"/>
        <w:ind w:left="0"/>
        <w:jc w:val="left"/>
      </w:pPr>
      <w:r>
        <w:rPr>
          <w:rFonts w:ascii="宋体" w:hAnsi="Times New Roman" w:eastAsia="宋体"/>
          <w:b w:val="false"/>
          <w:i w:val="false"/>
          <w:color w:val="24292f"/>
          <w:sz w:val="21"/>
        </w:rPr>
        <w:t>B-1 每位医生同一时间段只允许一个患者预约。B-2 预约时需支付挂号费用的全额。</w:t>
      </w:r>
    </w:p>
    <w:bookmarkEnd w:id="45"/>
    <w:bookmarkStart w:name="78649f5a" w:id="46"/>
    <w:p>
      <w:pPr>
        <w:pStyle w:val="Heading2"/>
        <w:spacing w:after="50" w:line="360" w:lineRule="auto" w:beforeLines="100"/>
        <w:ind w:left="0"/>
        <w:jc w:val="left"/>
      </w:pPr>
      <w:r>
        <w:rPr>
          <w:rFonts w:ascii="宋体" w:hAnsi="Times New Roman" w:eastAsia="宋体"/>
          <w:color w:val="24292f"/>
        </w:rPr>
        <w:t>补充约束 - 非功能性需求</w:t>
      </w:r>
    </w:p>
    <w:bookmarkEnd w:id="46"/>
    <w:bookmarkStart w:name="u2f46e582" w:id="47"/>
    <w:p>
      <w:pPr>
        <w:numPr>
          <w:ilvl w:val="0"/>
          <w:numId w:val="8"/>
        </w:numPr>
        <w:spacing w:after="50" w:line="360" w:lineRule="auto" w:beforeLines="100"/>
        <w:ind w:left="360"/>
        <w:jc w:val="left"/>
      </w:pPr>
      <w:r>
        <w:rPr>
          <w:rFonts w:ascii="宋体" w:hAnsi="Times New Roman" w:eastAsia="宋体"/>
          <w:b/>
          <w:i w:val="false"/>
          <w:color w:val="24292f"/>
          <w:sz w:val="21"/>
        </w:rPr>
        <w:t>可支持性</w:t>
      </w:r>
      <w:r>
        <w:rPr>
          <w:rFonts w:ascii="宋体" w:hAnsi="Times New Roman" w:eastAsia="宋体"/>
          <w:b w:val="false"/>
          <w:i w:val="false"/>
          <w:color w:val="24292f"/>
          <w:sz w:val="21"/>
        </w:rPr>
        <w:t>：系统应支持多种支付方式（如支付宝、微信支付），并为未来的支付方式预留接口。</w:t>
      </w:r>
    </w:p>
    <w:bookmarkEnd w:id="47"/>
    <w:bookmarkStart w:name="2b8660d7" w:id="48"/>
    <w:p>
      <w:pPr>
        <w:pStyle w:val="Heading2"/>
        <w:spacing w:after="50" w:line="360" w:lineRule="auto" w:beforeLines="100"/>
        <w:ind w:left="0"/>
        <w:jc w:val="left"/>
      </w:pPr>
      <w:r>
        <w:rPr>
          <w:rFonts w:ascii="宋体" w:hAnsi="Times New Roman" w:eastAsia="宋体"/>
          <w:color w:val="24292f"/>
        </w:rPr>
        <w:t>待解决问题</w:t>
      </w:r>
    </w:p>
    <w:bookmarkEnd w:id="48"/>
    <w:bookmarkStart w:name="u3756df2f" w:id="49"/>
    <w:p>
      <w:pPr>
        <w:spacing w:after="50" w:line="360" w:lineRule="auto" w:beforeLines="100"/>
        <w:ind w:left="0"/>
        <w:jc w:val="left"/>
      </w:pPr>
      <w:r>
        <w:rPr>
          <w:rFonts w:ascii="宋体" w:hAnsi="Times New Roman" w:eastAsia="宋体"/>
          <w:b w:val="false"/>
          <w:i w:val="false"/>
          <w:color w:val="24292f"/>
          <w:sz w:val="21"/>
        </w:rPr>
        <w:t>（暂无）</w:t>
      </w:r>
    </w:p>
    <w:bookmarkEnd w:id="49"/>
    <w:bookmarkStart w:name="ff7fc885" w:id="50"/>
    <w:p>
      <w:pPr>
        <w:pStyle w:val="Heading2"/>
        <w:spacing w:after="50" w:line="360" w:lineRule="auto" w:beforeLines="100"/>
        <w:ind w:left="0"/>
        <w:jc w:val="left"/>
      </w:pPr>
      <w:r>
        <w:rPr>
          <w:rFonts w:ascii="宋体" w:hAnsi="Times New Roman" w:eastAsia="宋体"/>
          <w:color w:val="24292f"/>
        </w:rPr>
        <w:t>相关图</w:t>
      </w:r>
    </w:p>
    <w:bookmarkEnd w:id="50"/>
    <w:bookmarkStart w:name="u74f84cf5" w:id="51"/>
    <w:p>
      <w:pPr>
        <w:spacing w:after="50" w:line="360" w:lineRule="auto" w:beforeLines="100"/>
        <w:ind w:left="0"/>
        <w:jc w:val="left"/>
      </w:pPr>
      <w:r>
        <w:rPr>
          <w:rFonts w:ascii="宋体" w:hAnsi="Times New Roman" w:eastAsia="宋体"/>
          <w:b w:val="false"/>
          <w:i w:val="false"/>
          <w:color w:val="24292f"/>
          <w:sz w:val="21"/>
        </w:rPr>
        <w:t>（暂无）</w:t>
      </w:r>
    </w:p>
    <w:bookmarkEnd w:id="51"/>
    <w:bookmarkStart w:name="unALe" w:id="52"/>
    <w:p>
      <w:pPr>
        <w:spacing w:line="360" w:lineRule="auto" w:beforeLines="100" w:after="50"/>
        <w:ind w:left="0"/>
      </w:pPr>
      <w:r>
        <w:rPr>
          <w:rFonts w:eastAsia="宋体" w:ascii="宋体"/>
        </w:rPr>
        <w:pict>
          <v:rect style="width:0;height:1.5pt" id="_x0000_i1025" o:hr="t" o:hrstd="t" o:hralign="center" stroked="f" fillcolor="#a0a0a0"/>
        </w:pict>
      </w:r>
    </w:p>
    <w:bookmarkEnd w:id="52"/>
    <w:bookmarkStart w:name="a9b3a06e" w:id="53"/>
    <w:p>
      <w:pPr>
        <w:pStyle w:val="Heading1"/>
        <w:spacing w:after="50" w:line="360" w:lineRule="auto" w:beforeLines="100"/>
        <w:ind w:left="0"/>
        <w:jc w:val="left"/>
      </w:pPr>
      <w:r>
        <w:rPr>
          <w:rFonts w:ascii="宋体" w:hAnsi="Times New Roman" w:eastAsia="宋体"/>
          <w:color w:val="24292f"/>
        </w:rPr>
        <w:t>查询医院信息用例文档</w:t>
      </w:r>
    </w:p>
    <w:bookmarkEnd w:id="53"/>
    <w:bookmarkStart w:name="f9cdd5f1-1" w:id="54"/>
    <w:p>
      <w:pPr>
        <w:pStyle w:val="Heading2"/>
        <w:spacing w:after="50" w:line="360" w:lineRule="auto" w:beforeLines="100"/>
        <w:ind w:left="0"/>
        <w:jc w:val="left"/>
      </w:pPr>
      <w:r>
        <w:rPr>
          <w:rFonts w:ascii="宋体" w:hAnsi="Times New Roman" w:eastAsia="宋体"/>
          <w:color w:val="24292f"/>
        </w:rPr>
        <w:t>参与者</w:t>
      </w:r>
    </w:p>
    <w:bookmarkEnd w:id="54"/>
    <w:bookmarkStart w:name="u2ef8c108" w:id="55"/>
    <w:p>
      <w:pPr>
        <w:numPr>
          <w:ilvl w:val="0"/>
          <w:numId w:val="9"/>
        </w:numPr>
        <w:spacing w:after="50" w:line="360" w:lineRule="auto" w:beforeLines="100"/>
        <w:ind w:left="360"/>
        <w:jc w:val="left"/>
      </w:pPr>
      <w:r>
        <w:rPr>
          <w:rFonts w:ascii="宋体" w:hAnsi="Times New Roman" w:eastAsia="宋体"/>
          <w:b/>
          <w:i w:val="false"/>
          <w:color w:val="24292f"/>
          <w:sz w:val="21"/>
        </w:rPr>
        <w:t>未注册用户</w:t>
      </w:r>
      <w:r>
        <w:rPr>
          <w:rFonts w:ascii="宋体" w:hAnsi="Times New Roman" w:eastAsia="宋体"/>
          <w:b w:val="false"/>
          <w:i w:val="false"/>
          <w:color w:val="24292f"/>
          <w:sz w:val="21"/>
        </w:rPr>
        <w:t>：可以查询医院信息。</w:t>
      </w:r>
    </w:p>
    <w:bookmarkEnd w:id="55"/>
    <w:bookmarkStart w:name="uedae0ad3" w:id="56"/>
    <w:p>
      <w:pPr>
        <w:numPr>
          <w:ilvl w:val="0"/>
          <w:numId w:val="9"/>
        </w:numPr>
        <w:spacing w:after="50" w:line="360" w:lineRule="auto" w:beforeLines="100"/>
        <w:ind w:left="360"/>
        <w:jc w:val="left"/>
      </w:pPr>
      <w:r>
        <w:rPr>
          <w:rFonts w:ascii="宋体" w:hAnsi="Times New Roman" w:eastAsia="宋体"/>
          <w:b/>
          <w:i w:val="false"/>
          <w:color w:val="24292f"/>
          <w:sz w:val="21"/>
        </w:rPr>
        <w:t>注册用户</w:t>
      </w:r>
      <w:r>
        <w:rPr>
          <w:rFonts w:ascii="宋体" w:hAnsi="Times New Roman" w:eastAsia="宋体"/>
          <w:b w:val="false"/>
          <w:i w:val="false"/>
          <w:color w:val="24292f"/>
          <w:sz w:val="21"/>
        </w:rPr>
        <w:t>：可以查询医院信息。</w:t>
      </w:r>
    </w:p>
    <w:bookmarkEnd w:id="56"/>
    <w:bookmarkStart w:name="36b30df0-1" w:id="57"/>
    <w:p>
      <w:pPr>
        <w:pStyle w:val="Heading2"/>
        <w:spacing w:after="50" w:line="360" w:lineRule="auto" w:beforeLines="100"/>
        <w:ind w:left="0"/>
        <w:jc w:val="left"/>
      </w:pPr>
      <w:r>
        <w:rPr>
          <w:rFonts w:ascii="宋体" w:hAnsi="Times New Roman" w:eastAsia="宋体"/>
          <w:color w:val="24292f"/>
        </w:rPr>
        <w:t>涉众</w:t>
      </w:r>
    </w:p>
    <w:bookmarkEnd w:id="57"/>
    <w:bookmarkStart w:name="u0fedb629" w:id="58"/>
    <w:p>
      <w:pPr>
        <w:numPr>
          <w:ilvl w:val="0"/>
          <w:numId w:val="10"/>
        </w:numPr>
        <w:spacing w:after="50" w:line="360" w:lineRule="auto" w:beforeLines="100"/>
        <w:ind w:left="360"/>
        <w:jc w:val="left"/>
      </w:pPr>
      <w:r>
        <w:rPr>
          <w:rFonts w:ascii="宋体" w:hAnsi="Times New Roman" w:eastAsia="宋体"/>
          <w:b/>
          <w:i w:val="false"/>
          <w:color w:val="24292f"/>
          <w:sz w:val="21"/>
        </w:rPr>
        <w:t>未注册用户</w:t>
      </w:r>
      <w:r>
        <w:rPr>
          <w:rFonts w:ascii="宋体" w:hAnsi="Times New Roman" w:eastAsia="宋体"/>
          <w:b w:val="false"/>
          <w:i w:val="false"/>
          <w:color w:val="24292f"/>
          <w:sz w:val="21"/>
        </w:rPr>
        <w:t>：希望获得医院的基本信息。</w:t>
      </w:r>
    </w:p>
    <w:bookmarkEnd w:id="58"/>
    <w:bookmarkStart w:name="u19295d04" w:id="59"/>
    <w:p>
      <w:pPr>
        <w:numPr>
          <w:ilvl w:val="0"/>
          <w:numId w:val="10"/>
        </w:numPr>
        <w:spacing w:after="50" w:line="360" w:lineRule="auto" w:beforeLines="100"/>
        <w:ind w:left="360"/>
        <w:jc w:val="left"/>
      </w:pPr>
      <w:r>
        <w:rPr>
          <w:rFonts w:ascii="宋体" w:hAnsi="Times New Roman" w:eastAsia="宋体"/>
          <w:b/>
          <w:i w:val="false"/>
          <w:color w:val="24292f"/>
          <w:sz w:val="21"/>
        </w:rPr>
        <w:t>注册用户</w:t>
      </w:r>
      <w:r>
        <w:rPr>
          <w:rFonts w:ascii="宋体" w:hAnsi="Times New Roman" w:eastAsia="宋体"/>
          <w:b w:val="false"/>
          <w:i w:val="false"/>
          <w:color w:val="24292f"/>
          <w:sz w:val="21"/>
        </w:rPr>
        <w:t>：希望获得医院的详细信息。</w:t>
      </w:r>
    </w:p>
    <w:bookmarkEnd w:id="59"/>
    <w:bookmarkStart w:name="9a76f15b-1" w:id="60"/>
    <w:p>
      <w:pPr>
        <w:pStyle w:val="Heading2"/>
        <w:spacing w:after="50" w:line="360" w:lineRule="auto" w:beforeLines="100"/>
        <w:ind w:left="0"/>
        <w:jc w:val="left"/>
      </w:pPr>
      <w:r>
        <w:rPr>
          <w:rFonts w:ascii="宋体" w:hAnsi="Times New Roman" w:eastAsia="宋体"/>
          <w:color w:val="24292f"/>
        </w:rPr>
        <w:t>相关用例</w:t>
      </w:r>
    </w:p>
    <w:bookmarkEnd w:id="60"/>
    <w:bookmarkStart w:name="uad65a053" w:id="61"/>
    <w:p>
      <w:pPr>
        <w:numPr>
          <w:ilvl w:val="0"/>
          <w:numId w:val="11"/>
        </w:numPr>
        <w:spacing w:after="50" w:line="360" w:lineRule="auto" w:beforeLines="100"/>
        <w:ind w:left="360"/>
        <w:jc w:val="left"/>
      </w:pPr>
      <w:r>
        <w:rPr>
          <w:rFonts w:ascii="宋体" w:hAnsi="Times New Roman" w:eastAsia="宋体"/>
          <w:b w:val="false"/>
          <w:i w:val="false"/>
          <w:color w:val="24292f"/>
          <w:sz w:val="21"/>
        </w:rPr>
        <w:t>查询科室信息</w:t>
      </w:r>
    </w:p>
    <w:bookmarkEnd w:id="61"/>
    <w:bookmarkStart w:name="u69d034b7" w:id="62"/>
    <w:p>
      <w:pPr>
        <w:numPr>
          <w:ilvl w:val="0"/>
          <w:numId w:val="11"/>
        </w:numPr>
        <w:spacing w:after="50" w:line="360" w:lineRule="auto" w:beforeLines="100"/>
        <w:ind w:left="360"/>
        <w:jc w:val="left"/>
      </w:pPr>
      <w:r>
        <w:rPr>
          <w:rFonts w:ascii="宋体" w:hAnsi="Times New Roman" w:eastAsia="宋体"/>
          <w:b w:val="false"/>
          <w:i w:val="false"/>
          <w:color w:val="24292f"/>
          <w:sz w:val="21"/>
        </w:rPr>
        <w:t>查询医生信息</w:t>
      </w:r>
    </w:p>
    <w:bookmarkEnd w:id="62"/>
    <w:bookmarkStart w:name="852abae7-1" w:id="63"/>
    <w:p>
      <w:pPr>
        <w:pStyle w:val="Heading2"/>
        <w:spacing w:after="50" w:line="360" w:lineRule="auto" w:beforeLines="100"/>
        <w:ind w:left="0"/>
        <w:jc w:val="left"/>
      </w:pPr>
      <w:r>
        <w:rPr>
          <w:rFonts w:ascii="宋体" w:hAnsi="Times New Roman" w:eastAsia="宋体"/>
          <w:color w:val="24292f"/>
        </w:rPr>
        <w:t>前置条件</w:t>
      </w:r>
    </w:p>
    <w:bookmarkEnd w:id="63"/>
    <w:bookmarkStart w:name="uaaa7c862" w:id="64"/>
    <w:p>
      <w:pPr>
        <w:spacing w:after="50" w:line="360" w:lineRule="auto" w:beforeLines="100"/>
        <w:ind w:left="0"/>
        <w:jc w:val="left"/>
      </w:pPr>
      <w:r>
        <w:rPr>
          <w:rFonts w:ascii="宋体" w:hAnsi="Times New Roman" w:eastAsia="宋体"/>
          <w:b w:val="false"/>
          <w:i w:val="false"/>
          <w:color w:val="24292f"/>
          <w:sz w:val="21"/>
        </w:rPr>
        <w:t>用户访问系统。</w:t>
      </w:r>
    </w:p>
    <w:bookmarkEnd w:id="64"/>
    <w:bookmarkStart w:name="2b6ccba9-1" w:id="65"/>
    <w:p>
      <w:pPr>
        <w:pStyle w:val="Heading2"/>
        <w:spacing w:after="50" w:line="360" w:lineRule="auto" w:beforeLines="100"/>
        <w:ind w:left="0"/>
        <w:jc w:val="left"/>
      </w:pPr>
      <w:r>
        <w:rPr>
          <w:rFonts w:ascii="宋体" w:hAnsi="Times New Roman" w:eastAsia="宋体"/>
          <w:color w:val="24292f"/>
        </w:rPr>
        <w:t>后置条件</w:t>
      </w:r>
    </w:p>
    <w:bookmarkEnd w:id="65"/>
    <w:bookmarkStart w:name="ubf1dd586" w:id="66"/>
    <w:p>
      <w:pPr>
        <w:spacing w:after="50" w:line="360" w:lineRule="auto" w:beforeLines="100"/>
        <w:ind w:left="0"/>
        <w:jc w:val="left"/>
      </w:pPr>
      <w:r>
        <w:rPr>
          <w:rFonts w:ascii="宋体" w:hAnsi="Times New Roman" w:eastAsia="宋体"/>
          <w:b w:val="false"/>
          <w:i w:val="false"/>
          <w:color w:val="24292f"/>
          <w:sz w:val="21"/>
        </w:rPr>
        <w:t>用户获取医院信息。</w:t>
      </w:r>
    </w:p>
    <w:bookmarkEnd w:id="66"/>
    <w:bookmarkStart w:name="3ffbee64-1" w:id="67"/>
    <w:p>
      <w:pPr>
        <w:pStyle w:val="Heading2"/>
        <w:spacing w:after="50" w:line="360" w:lineRule="auto" w:beforeLines="100"/>
        <w:ind w:left="0"/>
        <w:jc w:val="left"/>
      </w:pPr>
      <w:r>
        <w:rPr>
          <w:rFonts w:ascii="宋体" w:hAnsi="Times New Roman" w:eastAsia="宋体"/>
          <w:color w:val="24292f"/>
        </w:rPr>
        <w:t>基本事件流</w:t>
      </w:r>
    </w:p>
    <w:bookmarkEnd w:id="67"/>
    <w:bookmarkStart w:name="u0707c056" w:id="68"/>
    <w:p>
      <w:pPr>
        <w:numPr>
          <w:ilvl w:val="0"/>
          <w:numId w:val="12"/>
        </w:numPr>
        <w:spacing w:after="50" w:line="360" w:lineRule="auto" w:beforeLines="100"/>
        <w:ind w:left="360"/>
        <w:jc w:val="left"/>
      </w:pPr>
      <w:r>
        <w:rPr>
          <w:rFonts w:ascii="宋体" w:hAnsi="Times New Roman" w:eastAsia="宋体"/>
          <w:b w:val="false"/>
          <w:i w:val="false"/>
          <w:color w:val="24292f"/>
          <w:sz w:val="21"/>
        </w:rPr>
        <w:t>用户选择“查询医院”功能。</w:t>
      </w:r>
    </w:p>
    <w:bookmarkEnd w:id="68"/>
    <w:bookmarkStart w:name="ue02e5372" w:id="69"/>
    <w:p>
      <w:pPr>
        <w:numPr>
          <w:ilvl w:val="0"/>
          <w:numId w:val="12"/>
        </w:numPr>
        <w:spacing w:after="50" w:line="360" w:lineRule="auto" w:beforeLines="100"/>
        <w:ind w:left="360"/>
        <w:jc w:val="left"/>
      </w:pPr>
      <w:r>
        <w:rPr>
          <w:rFonts w:ascii="宋体" w:hAnsi="Times New Roman" w:eastAsia="宋体"/>
          <w:b w:val="false"/>
          <w:i w:val="false"/>
          <w:color w:val="24292f"/>
          <w:sz w:val="21"/>
        </w:rPr>
        <w:t>系统显示可用医院列表。</w:t>
      </w:r>
    </w:p>
    <w:bookmarkEnd w:id="69"/>
    <w:bookmarkStart w:name="ud1b2e6a1" w:id="70"/>
    <w:p>
      <w:pPr>
        <w:numPr>
          <w:ilvl w:val="0"/>
          <w:numId w:val="12"/>
        </w:numPr>
        <w:spacing w:after="50" w:line="360" w:lineRule="auto" w:beforeLines="100"/>
        <w:ind w:left="360"/>
        <w:jc w:val="left"/>
      </w:pPr>
      <w:r>
        <w:rPr>
          <w:rFonts w:ascii="宋体" w:hAnsi="Times New Roman" w:eastAsia="宋体"/>
          <w:b w:val="false"/>
          <w:i w:val="false"/>
          <w:color w:val="24292f"/>
          <w:sz w:val="21"/>
        </w:rPr>
        <w:t>用户选择特定医院查看详细信息。</w:t>
      </w:r>
    </w:p>
    <w:bookmarkEnd w:id="70"/>
    <w:bookmarkStart w:name="4813b53f-1" w:id="71"/>
    <w:p>
      <w:pPr>
        <w:pStyle w:val="Heading2"/>
        <w:spacing w:after="50" w:line="360" w:lineRule="auto" w:beforeLines="100"/>
        <w:ind w:left="0"/>
        <w:jc w:val="left"/>
      </w:pPr>
      <w:r>
        <w:rPr>
          <w:rFonts w:ascii="宋体" w:hAnsi="Times New Roman" w:eastAsia="宋体"/>
          <w:color w:val="24292f"/>
        </w:rPr>
        <w:t>备选事件流</w:t>
      </w:r>
    </w:p>
    <w:bookmarkEnd w:id="71"/>
    <w:bookmarkStart w:name="u184624bb" w:id="72"/>
    <w:p>
      <w:pPr>
        <w:spacing w:after="50" w:line="360" w:lineRule="auto" w:beforeLines="100"/>
        <w:ind w:left="0"/>
        <w:jc w:val="left"/>
      </w:pPr>
      <w:r>
        <w:rPr>
          <w:rFonts w:ascii="宋体" w:hAnsi="Times New Roman" w:eastAsia="宋体"/>
          <w:b w:val="false"/>
          <w:i w:val="false"/>
          <w:color w:val="24292f"/>
          <w:sz w:val="21"/>
        </w:rPr>
        <w:t>A-* 用户在查询过程中可以选择中止该操作。</w:t>
      </w:r>
    </w:p>
    <w:bookmarkEnd w:id="72"/>
    <w:bookmarkStart w:name="u2190107a" w:id="73"/>
    <w:p>
      <w:pPr>
        <w:numPr>
          <w:ilvl w:val="0"/>
          <w:numId w:val="13"/>
        </w:numPr>
        <w:spacing w:after="50" w:line="360" w:lineRule="auto" w:beforeLines="100"/>
        <w:ind w:left="360"/>
        <w:jc w:val="left"/>
      </w:pPr>
      <w:r>
        <w:rPr>
          <w:rFonts w:ascii="宋体" w:hAnsi="Times New Roman" w:eastAsia="宋体"/>
          <w:b w:val="false"/>
          <w:i w:val="false"/>
          <w:color w:val="24292f"/>
          <w:sz w:val="21"/>
        </w:rPr>
        <w:t>系统提醒用户当前操作将被取消。</w:t>
      </w:r>
    </w:p>
    <w:bookmarkEnd w:id="73"/>
    <w:bookmarkStart w:name="u07030aa7" w:id="74"/>
    <w:p>
      <w:pPr>
        <w:numPr>
          <w:ilvl w:val="0"/>
          <w:numId w:val="13"/>
        </w:numPr>
        <w:spacing w:after="50" w:line="360" w:lineRule="auto" w:beforeLines="100"/>
        <w:ind w:left="360"/>
        <w:jc w:val="left"/>
      </w:pPr>
      <w:r>
        <w:rPr>
          <w:rFonts w:ascii="宋体" w:hAnsi="Times New Roman" w:eastAsia="宋体"/>
          <w:b w:val="false"/>
          <w:i w:val="false"/>
          <w:color w:val="24292f"/>
          <w:sz w:val="21"/>
        </w:rPr>
        <w:t>用户确认后，当前用例结束。</w:t>
      </w:r>
    </w:p>
    <w:bookmarkEnd w:id="74"/>
    <w:bookmarkStart w:name="u1f0a5296" w:id="75"/>
    <w:p>
      <w:pPr>
        <w:spacing w:after="50" w:line="360" w:lineRule="auto" w:beforeLines="100"/>
        <w:ind w:left="0"/>
        <w:jc w:val="left"/>
      </w:pPr>
      <w:r>
        <w:rPr>
          <w:rFonts w:ascii="宋体" w:hAnsi="Times New Roman" w:eastAsia="宋体"/>
          <w:b w:val="false"/>
          <w:i w:val="false"/>
          <w:color w:val="24292f"/>
          <w:sz w:val="21"/>
        </w:rPr>
        <w:t>A-1 没有找到医院信息</w:t>
      </w:r>
    </w:p>
    <w:bookmarkEnd w:id="75"/>
    <w:bookmarkStart w:name="u4788a715" w:id="76"/>
    <w:p>
      <w:pPr>
        <w:numPr>
          <w:ilvl w:val="0"/>
          <w:numId w:val="14"/>
        </w:numPr>
        <w:spacing w:after="50" w:line="360" w:lineRule="auto" w:beforeLines="100"/>
        <w:ind w:left="360"/>
        <w:jc w:val="left"/>
      </w:pPr>
      <w:r>
        <w:rPr>
          <w:rFonts w:ascii="宋体" w:hAnsi="Times New Roman" w:eastAsia="宋体"/>
          <w:b w:val="false"/>
          <w:i w:val="false"/>
          <w:color w:val="24292f"/>
          <w:sz w:val="21"/>
        </w:rPr>
        <w:t>系统显示没有找到医院信息。</w:t>
      </w:r>
    </w:p>
    <w:bookmarkEnd w:id="76"/>
    <w:bookmarkStart w:name="uea729738" w:id="77"/>
    <w:p>
      <w:pPr>
        <w:numPr>
          <w:ilvl w:val="0"/>
          <w:numId w:val="14"/>
        </w:numPr>
        <w:spacing w:after="50" w:line="360" w:lineRule="auto" w:beforeLines="100"/>
        <w:ind w:left="360"/>
        <w:jc w:val="left"/>
      </w:pPr>
      <w:r>
        <w:rPr>
          <w:rFonts w:ascii="宋体" w:hAnsi="Times New Roman" w:eastAsia="宋体"/>
          <w:b w:val="false"/>
          <w:i w:val="false"/>
          <w:color w:val="24292f"/>
          <w:sz w:val="21"/>
        </w:rPr>
        <w:t>用户可以重新设定查询条件或结束该用例。</w:t>
      </w:r>
    </w:p>
    <w:bookmarkEnd w:id="77"/>
    <w:bookmarkStart w:name="fc63d1d9-1" w:id="78"/>
    <w:p>
      <w:pPr>
        <w:pStyle w:val="Heading2"/>
        <w:spacing w:after="50" w:line="360" w:lineRule="auto" w:beforeLines="100"/>
        <w:ind w:left="0"/>
        <w:jc w:val="left"/>
      </w:pPr>
      <w:r>
        <w:rPr>
          <w:rFonts w:ascii="宋体" w:hAnsi="Times New Roman" w:eastAsia="宋体"/>
          <w:color w:val="24292f"/>
        </w:rPr>
        <w:t>补充约束 - 数据需求</w:t>
      </w:r>
    </w:p>
    <w:bookmarkEnd w:id="78"/>
    <w:bookmarkStart w:name="u8bd4404e" w:id="79"/>
    <w:p>
      <w:pPr>
        <w:spacing w:after="50" w:line="360" w:lineRule="auto" w:beforeLines="100"/>
        <w:ind w:left="0"/>
        <w:jc w:val="left"/>
      </w:pPr>
      <w:r>
        <w:rPr>
          <w:rFonts w:ascii="宋体" w:hAnsi="Times New Roman" w:eastAsia="宋体"/>
          <w:b w:val="false"/>
          <w:i w:val="false"/>
          <w:color w:val="24292f"/>
          <w:sz w:val="21"/>
        </w:rPr>
        <w:t>D-1 查询条件包括：医院名称、地区等。D-2 医院信息包括：医院名称、地址、联系电话、科室信息。</w:t>
      </w:r>
    </w:p>
    <w:bookmarkEnd w:id="79"/>
    <w:bookmarkStart w:name="4f8b5e8f-1" w:id="80"/>
    <w:p>
      <w:pPr>
        <w:pStyle w:val="Heading2"/>
        <w:spacing w:after="50" w:line="360" w:lineRule="auto" w:beforeLines="100"/>
        <w:ind w:left="0"/>
        <w:jc w:val="left"/>
      </w:pPr>
      <w:r>
        <w:rPr>
          <w:rFonts w:ascii="宋体" w:hAnsi="Times New Roman" w:eastAsia="宋体"/>
          <w:color w:val="24292f"/>
        </w:rPr>
        <w:t>补充约束 - 业务规则</w:t>
      </w:r>
    </w:p>
    <w:bookmarkEnd w:id="80"/>
    <w:bookmarkStart w:name="ucd65cc0e" w:id="81"/>
    <w:p>
      <w:pPr>
        <w:spacing w:after="50" w:line="360" w:lineRule="auto" w:beforeLines="100"/>
        <w:ind w:left="0"/>
        <w:jc w:val="left"/>
      </w:pPr>
      <w:r>
        <w:rPr>
          <w:rFonts w:ascii="宋体" w:hAnsi="Times New Roman" w:eastAsia="宋体"/>
          <w:b w:val="false"/>
          <w:i w:val="false"/>
          <w:color w:val="24292f"/>
          <w:sz w:val="21"/>
        </w:rPr>
        <w:t>B-1 系统应确保医院信息的准确性和及时更新。</w:t>
      </w:r>
    </w:p>
    <w:bookmarkEnd w:id="81"/>
    <w:bookmarkStart w:name="78649f5a-1" w:id="82"/>
    <w:p>
      <w:pPr>
        <w:pStyle w:val="Heading2"/>
        <w:spacing w:after="50" w:line="360" w:lineRule="auto" w:beforeLines="100"/>
        <w:ind w:left="0"/>
        <w:jc w:val="left"/>
      </w:pPr>
      <w:r>
        <w:rPr>
          <w:rFonts w:ascii="宋体" w:hAnsi="Times New Roman" w:eastAsia="宋体"/>
          <w:color w:val="24292f"/>
        </w:rPr>
        <w:t>补充约束 - 非功能性需求</w:t>
      </w:r>
    </w:p>
    <w:bookmarkEnd w:id="82"/>
    <w:bookmarkStart w:name="uedc187fa" w:id="83"/>
    <w:p>
      <w:pPr>
        <w:numPr>
          <w:ilvl w:val="0"/>
          <w:numId w:val="15"/>
        </w:numPr>
        <w:spacing w:after="50" w:line="360" w:lineRule="auto" w:beforeLines="100"/>
        <w:ind w:left="360"/>
        <w:jc w:val="left"/>
      </w:pPr>
      <w:r>
        <w:rPr>
          <w:rFonts w:ascii="宋体" w:hAnsi="Times New Roman" w:eastAsia="宋体"/>
          <w:b/>
          <w:i w:val="false"/>
          <w:color w:val="24292f"/>
          <w:sz w:val="21"/>
        </w:rPr>
        <w:t>性能</w:t>
      </w:r>
      <w:r>
        <w:rPr>
          <w:rFonts w:ascii="宋体" w:hAnsi="Times New Roman" w:eastAsia="宋体"/>
          <w:b w:val="false"/>
          <w:i w:val="false"/>
          <w:color w:val="24292f"/>
          <w:sz w:val="21"/>
        </w:rPr>
        <w:t>：系统应在2秒内返回查询结果。</w:t>
      </w:r>
    </w:p>
    <w:bookmarkEnd w:id="83"/>
    <w:bookmarkStart w:name="2b8660d7-1" w:id="84"/>
    <w:p>
      <w:pPr>
        <w:pStyle w:val="Heading2"/>
        <w:spacing w:after="50" w:line="360" w:lineRule="auto" w:beforeLines="100"/>
        <w:ind w:left="0"/>
        <w:jc w:val="left"/>
      </w:pPr>
      <w:r>
        <w:rPr>
          <w:rFonts w:ascii="宋体" w:hAnsi="Times New Roman" w:eastAsia="宋体"/>
          <w:color w:val="24292f"/>
        </w:rPr>
        <w:t>待解决问题</w:t>
      </w:r>
    </w:p>
    <w:bookmarkEnd w:id="84"/>
    <w:bookmarkStart w:name="ud1971466" w:id="85"/>
    <w:p>
      <w:pPr>
        <w:spacing w:after="50" w:line="360" w:lineRule="auto" w:beforeLines="100"/>
        <w:ind w:left="0"/>
        <w:jc w:val="left"/>
      </w:pPr>
      <w:r>
        <w:rPr>
          <w:rFonts w:ascii="宋体" w:hAnsi="Times New Roman" w:eastAsia="宋体"/>
          <w:b w:val="false"/>
          <w:i w:val="false"/>
          <w:color w:val="24292f"/>
          <w:sz w:val="21"/>
        </w:rPr>
        <w:t>（暂无）</w:t>
      </w:r>
    </w:p>
    <w:bookmarkEnd w:id="85"/>
    <w:bookmarkStart w:name="ff7fc885-1" w:id="86"/>
    <w:p>
      <w:pPr>
        <w:pStyle w:val="Heading2"/>
        <w:spacing w:after="50" w:line="360" w:lineRule="auto" w:beforeLines="100"/>
        <w:ind w:left="0"/>
        <w:jc w:val="left"/>
      </w:pPr>
      <w:r>
        <w:rPr>
          <w:rFonts w:ascii="宋体" w:hAnsi="Times New Roman" w:eastAsia="宋体"/>
          <w:color w:val="24292f"/>
        </w:rPr>
        <w:t>相关图</w:t>
      </w:r>
    </w:p>
    <w:bookmarkEnd w:id="86"/>
    <w:bookmarkStart w:name="ue26ba49e" w:id="87"/>
    <w:p>
      <w:pPr>
        <w:spacing w:after="50" w:line="360" w:lineRule="auto" w:beforeLines="100"/>
        <w:ind w:left="0"/>
        <w:jc w:val="left"/>
      </w:pPr>
      <w:r>
        <w:rPr>
          <w:rFonts w:ascii="宋体" w:hAnsi="Times New Roman" w:eastAsia="宋体"/>
          <w:b w:val="false"/>
          <w:i w:val="false"/>
          <w:color w:val="24292f"/>
          <w:sz w:val="21"/>
        </w:rPr>
        <w:t>（暂无）</w:t>
      </w:r>
    </w:p>
    <w:bookmarkEnd w:id="87"/>
    <w:bookmarkStart w:name="ooNaU" w:id="88"/>
    <w:p>
      <w:pPr>
        <w:spacing w:line="360" w:lineRule="auto" w:beforeLines="100" w:after="50"/>
        <w:ind w:left="0"/>
      </w:pPr>
      <w:r>
        <w:rPr>
          <w:rFonts w:eastAsia="宋体" w:ascii="宋体"/>
        </w:rPr>
        <w:pict>
          <v:rect style="width:0;height:1.5pt" id="_x0000_i1025" o:hr="t" o:hrstd="t" o:hralign="center" stroked="f" fillcolor="#a0a0a0"/>
        </w:pict>
      </w:r>
    </w:p>
    <w:bookmarkEnd w:id="88"/>
    <w:bookmarkStart w:name="1d0fa7fb" w:id="89"/>
    <w:p>
      <w:pPr>
        <w:pStyle w:val="Heading1"/>
        <w:spacing w:after="50" w:line="360" w:lineRule="auto" w:beforeLines="100"/>
        <w:ind w:left="0"/>
        <w:jc w:val="left"/>
      </w:pPr>
      <w:r>
        <w:rPr>
          <w:rFonts w:ascii="宋体" w:hAnsi="Times New Roman" w:eastAsia="宋体"/>
          <w:color w:val="24292f"/>
        </w:rPr>
        <w:t>查询科室信息用例文档</w:t>
      </w:r>
    </w:p>
    <w:bookmarkEnd w:id="89"/>
    <w:bookmarkStart w:name="f9cdd5f1-2" w:id="90"/>
    <w:p>
      <w:pPr>
        <w:pStyle w:val="Heading2"/>
        <w:spacing w:after="50" w:line="360" w:lineRule="auto" w:beforeLines="100"/>
        <w:ind w:left="0"/>
        <w:jc w:val="left"/>
      </w:pPr>
      <w:r>
        <w:rPr>
          <w:rFonts w:ascii="宋体" w:hAnsi="Times New Roman" w:eastAsia="宋体"/>
          <w:color w:val="24292f"/>
        </w:rPr>
        <w:t>参与者</w:t>
      </w:r>
    </w:p>
    <w:bookmarkEnd w:id="90"/>
    <w:bookmarkStart w:name="u4c52439d" w:id="91"/>
    <w:p>
      <w:pPr>
        <w:numPr>
          <w:ilvl w:val="0"/>
          <w:numId w:val="16"/>
        </w:numPr>
        <w:spacing w:after="50" w:line="360" w:lineRule="auto" w:beforeLines="100"/>
        <w:ind w:left="360"/>
        <w:jc w:val="left"/>
      </w:pPr>
      <w:r>
        <w:rPr>
          <w:rFonts w:ascii="宋体" w:hAnsi="Times New Roman" w:eastAsia="宋体"/>
          <w:b/>
          <w:i w:val="false"/>
          <w:color w:val="24292f"/>
          <w:sz w:val="21"/>
        </w:rPr>
        <w:t>未注册用户</w:t>
      </w:r>
      <w:r>
        <w:rPr>
          <w:rFonts w:ascii="宋体" w:hAnsi="Times New Roman" w:eastAsia="宋体"/>
          <w:b w:val="false"/>
          <w:i w:val="false"/>
          <w:color w:val="24292f"/>
          <w:sz w:val="21"/>
        </w:rPr>
        <w:t>：可以查询科室信息。</w:t>
      </w:r>
    </w:p>
    <w:bookmarkEnd w:id="91"/>
    <w:bookmarkStart w:name="u7c45713e" w:id="92"/>
    <w:p>
      <w:pPr>
        <w:numPr>
          <w:ilvl w:val="0"/>
          <w:numId w:val="16"/>
        </w:numPr>
        <w:spacing w:after="50" w:line="360" w:lineRule="auto" w:beforeLines="100"/>
        <w:ind w:left="360"/>
        <w:jc w:val="left"/>
      </w:pPr>
      <w:r>
        <w:rPr>
          <w:rFonts w:ascii="宋体" w:hAnsi="Times New Roman" w:eastAsia="宋体"/>
          <w:b/>
          <w:i w:val="false"/>
          <w:color w:val="24292f"/>
          <w:sz w:val="21"/>
        </w:rPr>
        <w:t>注册用户</w:t>
      </w:r>
      <w:r>
        <w:rPr>
          <w:rFonts w:ascii="宋体" w:hAnsi="Times New Roman" w:eastAsia="宋体"/>
          <w:b w:val="false"/>
          <w:i w:val="false"/>
          <w:color w:val="24292f"/>
          <w:sz w:val="21"/>
        </w:rPr>
        <w:t>：可以查询科室信息。</w:t>
      </w:r>
    </w:p>
    <w:bookmarkEnd w:id="92"/>
    <w:bookmarkStart w:name="36b30df0-2" w:id="93"/>
    <w:p>
      <w:pPr>
        <w:pStyle w:val="Heading2"/>
        <w:spacing w:after="50" w:line="360" w:lineRule="auto" w:beforeLines="100"/>
        <w:ind w:left="0"/>
        <w:jc w:val="left"/>
      </w:pPr>
      <w:r>
        <w:rPr>
          <w:rFonts w:ascii="宋体" w:hAnsi="Times New Roman" w:eastAsia="宋体"/>
          <w:color w:val="24292f"/>
        </w:rPr>
        <w:t>涉众</w:t>
      </w:r>
    </w:p>
    <w:bookmarkEnd w:id="93"/>
    <w:bookmarkStart w:name="u61a4ab36" w:id="94"/>
    <w:p>
      <w:pPr>
        <w:numPr>
          <w:ilvl w:val="0"/>
          <w:numId w:val="17"/>
        </w:numPr>
        <w:spacing w:after="50" w:line="360" w:lineRule="auto" w:beforeLines="100"/>
        <w:ind w:left="360"/>
        <w:jc w:val="left"/>
      </w:pPr>
      <w:r>
        <w:rPr>
          <w:rFonts w:ascii="宋体" w:hAnsi="Times New Roman" w:eastAsia="宋体"/>
          <w:b/>
          <w:i w:val="false"/>
          <w:color w:val="24292f"/>
          <w:sz w:val="21"/>
        </w:rPr>
        <w:t>未注册用户</w:t>
      </w:r>
      <w:r>
        <w:rPr>
          <w:rFonts w:ascii="宋体" w:hAnsi="Times New Roman" w:eastAsia="宋体"/>
          <w:b w:val="false"/>
          <w:i w:val="false"/>
          <w:color w:val="24292f"/>
          <w:sz w:val="21"/>
        </w:rPr>
        <w:t>：希望获得科室的基本信息。</w:t>
      </w:r>
    </w:p>
    <w:bookmarkEnd w:id="94"/>
    <w:bookmarkStart w:name="u35cdfead" w:id="95"/>
    <w:p>
      <w:pPr>
        <w:numPr>
          <w:ilvl w:val="0"/>
          <w:numId w:val="17"/>
        </w:numPr>
        <w:spacing w:after="50" w:line="360" w:lineRule="auto" w:beforeLines="100"/>
        <w:ind w:left="360"/>
        <w:jc w:val="left"/>
      </w:pPr>
      <w:r>
        <w:rPr>
          <w:rFonts w:ascii="宋体" w:hAnsi="Times New Roman" w:eastAsia="宋体"/>
          <w:b/>
          <w:i w:val="false"/>
          <w:color w:val="24292f"/>
          <w:sz w:val="21"/>
        </w:rPr>
        <w:t>注册用户</w:t>
      </w:r>
      <w:r>
        <w:rPr>
          <w:rFonts w:ascii="宋体" w:hAnsi="Times New Roman" w:eastAsia="宋体"/>
          <w:b w:val="false"/>
          <w:i w:val="false"/>
          <w:color w:val="24292f"/>
          <w:sz w:val="21"/>
        </w:rPr>
        <w:t>：希望获得科室的详细信息。</w:t>
      </w:r>
    </w:p>
    <w:bookmarkEnd w:id="95"/>
    <w:bookmarkStart w:name="9a76f15b-2" w:id="96"/>
    <w:p>
      <w:pPr>
        <w:pStyle w:val="Heading2"/>
        <w:spacing w:after="50" w:line="360" w:lineRule="auto" w:beforeLines="100"/>
        <w:ind w:left="0"/>
        <w:jc w:val="left"/>
      </w:pPr>
      <w:r>
        <w:rPr>
          <w:rFonts w:ascii="宋体" w:hAnsi="Times New Roman" w:eastAsia="宋体"/>
          <w:color w:val="24292f"/>
        </w:rPr>
        <w:t>相关用例</w:t>
      </w:r>
    </w:p>
    <w:bookmarkEnd w:id="96"/>
    <w:bookmarkStart w:name="u1e65fc2f" w:id="97"/>
    <w:p>
      <w:pPr>
        <w:numPr>
          <w:ilvl w:val="0"/>
          <w:numId w:val="18"/>
        </w:numPr>
        <w:spacing w:after="50" w:line="360" w:lineRule="auto" w:beforeLines="100"/>
        <w:ind w:left="360"/>
        <w:jc w:val="left"/>
      </w:pPr>
      <w:r>
        <w:rPr>
          <w:rFonts w:ascii="宋体" w:hAnsi="Times New Roman" w:eastAsia="宋体"/>
          <w:b w:val="false"/>
          <w:i w:val="false"/>
          <w:color w:val="24292f"/>
          <w:sz w:val="21"/>
        </w:rPr>
        <w:t>查询医生信息</w:t>
      </w:r>
    </w:p>
    <w:bookmarkEnd w:id="97"/>
    <w:bookmarkStart w:name="852abae7-2" w:id="98"/>
    <w:p>
      <w:pPr>
        <w:pStyle w:val="Heading2"/>
        <w:spacing w:after="50" w:line="360" w:lineRule="auto" w:beforeLines="100"/>
        <w:ind w:left="0"/>
        <w:jc w:val="left"/>
      </w:pPr>
      <w:r>
        <w:rPr>
          <w:rFonts w:ascii="宋体" w:hAnsi="Times New Roman" w:eastAsia="宋体"/>
          <w:color w:val="24292f"/>
        </w:rPr>
        <w:t>前置条件</w:t>
      </w:r>
    </w:p>
    <w:bookmarkEnd w:id="98"/>
    <w:bookmarkStart w:name="u4fcf107d" w:id="99"/>
    <w:p>
      <w:pPr>
        <w:spacing w:after="50" w:line="360" w:lineRule="auto" w:beforeLines="100"/>
        <w:ind w:left="0"/>
        <w:jc w:val="left"/>
      </w:pPr>
      <w:r>
        <w:rPr>
          <w:rFonts w:ascii="宋体" w:hAnsi="Times New Roman" w:eastAsia="宋体"/>
          <w:b w:val="false"/>
          <w:i w:val="false"/>
          <w:color w:val="24292f"/>
          <w:sz w:val="21"/>
        </w:rPr>
        <w:t>用户访问系统并选择医院。</w:t>
      </w:r>
    </w:p>
    <w:bookmarkEnd w:id="99"/>
    <w:bookmarkStart w:name="2b6ccba9-2" w:id="100"/>
    <w:p>
      <w:pPr>
        <w:pStyle w:val="Heading2"/>
        <w:spacing w:after="50" w:line="360" w:lineRule="auto" w:beforeLines="100"/>
        <w:ind w:left="0"/>
        <w:jc w:val="left"/>
      </w:pPr>
      <w:r>
        <w:rPr>
          <w:rFonts w:ascii="宋体" w:hAnsi="Times New Roman" w:eastAsia="宋体"/>
          <w:color w:val="24292f"/>
        </w:rPr>
        <w:t>后置条件</w:t>
      </w:r>
    </w:p>
    <w:bookmarkEnd w:id="100"/>
    <w:bookmarkStart w:name="u756d8695" w:id="101"/>
    <w:p>
      <w:pPr>
        <w:spacing w:after="50" w:line="360" w:lineRule="auto" w:beforeLines="100"/>
        <w:ind w:left="0"/>
        <w:jc w:val="left"/>
      </w:pPr>
      <w:r>
        <w:rPr>
          <w:rFonts w:ascii="宋体" w:hAnsi="Times New Roman" w:eastAsia="宋体"/>
          <w:b w:val="false"/>
          <w:i w:val="false"/>
          <w:color w:val="24292f"/>
          <w:sz w:val="21"/>
        </w:rPr>
        <w:t>用户获取科室信息。</w:t>
      </w:r>
    </w:p>
    <w:bookmarkEnd w:id="101"/>
    <w:bookmarkStart w:name="3ffbee64-2" w:id="102"/>
    <w:p>
      <w:pPr>
        <w:pStyle w:val="Heading2"/>
        <w:spacing w:after="50" w:line="360" w:lineRule="auto" w:beforeLines="100"/>
        <w:ind w:left="0"/>
        <w:jc w:val="left"/>
      </w:pPr>
      <w:r>
        <w:rPr>
          <w:rFonts w:ascii="宋体" w:hAnsi="Times New Roman" w:eastAsia="宋体"/>
          <w:color w:val="24292f"/>
        </w:rPr>
        <w:t>基本事件流</w:t>
      </w:r>
    </w:p>
    <w:bookmarkEnd w:id="102"/>
    <w:bookmarkStart w:name="ua22f4812" w:id="103"/>
    <w:p>
      <w:pPr>
        <w:numPr>
          <w:ilvl w:val="0"/>
          <w:numId w:val="19"/>
        </w:numPr>
        <w:spacing w:after="50" w:line="360" w:lineRule="auto" w:beforeLines="100"/>
        <w:ind w:left="360"/>
        <w:jc w:val="left"/>
      </w:pPr>
      <w:r>
        <w:rPr>
          <w:rFonts w:ascii="宋体" w:hAnsi="Times New Roman" w:eastAsia="宋体"/>
          <w:b w:val="false"/>
          <w:i w:val="false"/>
          <w:color w:val="24292f"/>
          <w:sz w:val="21"/>
        </w:rPr>
        <w:t>用户选择“查询科室”功能。</w:t>
      </w:r>
    </w:p>
    <w:bookmarkEnd w:id="103"/>
    <w:bookmarkStart w:name="ua042cc76" w:id="104"/>
    <w:p>
      <w:pPr>
        <w:numPr>
          <w:ilvl w:val="0"/>
          <w:numId w:val="19"/>
        </w:numPr>
        <w:spacing w:after="50" w:line="360" w:lineRule="auto" w:beforeLines="100"/>
        <w:ind w:left="360"/>
        <w:jc w:val="left"/>
      </w:pPr>
      <w:r>
        <w:rPr>
          <w:rFonts w:ascii="宋体" w:hAnsi="Times New Roman" w:eastAsia="宋体"/>
          <w:b w:val="false"/>
          <w:i w:val="false"/>
          <w:color w:val="24292f"/>
          <w:sz w:val="21"/>
        </w:rPr>
        <w:t>系统显示所选医院的科室列表。</w:t>
      </w:r>
    </w:p>
    <w:bookmarkEnd w:id="104"/>
    <w:bookmarkStart w:name="udb8170a8" w:id="105"/>
    <w:p>
      <w:pPr>
        <w:numPr>
          <w:ilvl w:val="0"/>
          <w:numId w:val="19"/>
        </w:numPr>
        <w:spacing w:after="50" w:line="360" w:lineRule="auto" w:beforeLines="100"/>
        <w:ind w:left="360"/>
        <w:jc w:val="left"/>
      </w:pPr>
      <w:r>
        <w:rPr>
          <w:rFonts w:ascii="宋体" w:hAnsi="Times New Roman" w:eastAsia="宋体"/>
          <w:b w:val="false"/>
          <w:i w:val="false"/>
          <w:color w:val="24292f"/>
          <w:sz w:val="21"/>
        </w:rPr>
        <w:t>用户选择特定科室查看详细信息。</w:t>
      </w:r>
    </w:p>
    <w:bookmarkEnd w:id="105"/>
    <w:bookmarkStart w:name="4813b53f-2" w:id="106"/>
    <w:p>
      <w:pPr>
        <w:pStyle w:val="Heading2"/>
        <w:spacing w:after="50" w:line="360" w:lineRule="auto" w:beforeLines="100"/>
        <w:ind w:left="0"/>
        <w:jc w:val="left"/>
      </w:pPr>
      <w:r>
        <w:rPr>
          <w:rFonts w:ascii="宋体" w:hAnsi="Times New Roman" w:eastAsia="宋体"/>
          <w:color w:val="24292f"/>
        </w:rPr>
        <w:t>备选事件流</w:t>
      </w:r>
    </w:p>
    <w:bookmarkEnd w:id="106"/>
    <w:bookmarkStart w:name="u84269939" w:id="107"/>
    <w:p>
      <w:pPr>
        <w:spacing w:after="50" w:line="360" w:lineRule="auto" w:beforeLines="100"/>
        <w:ind w:left="0"/>
        <w:jc w:val="left"/>
      </w:pPr>
      <w:r>
        <w:rPr>
          <w:rFonts w:ascii="宋体" w:hAnsi="Times New Roman" w:eastAsia="宋体"/>
          <w:b w:val="false"/>
          <w:i w:val="false"/>
          <w:color w:val="24292f"/>
          <w:sz w:val="21"/>
        </w:rPr>
        <w:t>A-* 用户在查询过程中可以选择中止该操作。</w:t>
      </w:r>
    </w:p>
    <w:bookmarkEnd w:id="107"/>
    <w:bookmarkStart w:name="ua40e23ad" w:id="108"/>
    <w:p>
      <w:pPr>
        <w:numPr>
          <w:ilvl w:val="0"/>
          <w:numId w:val="20"/>
        </w:numPr>
        <w:spacing w:after="50" w:line="360" w:lineRule="auto" w:beforeLines="100"/>
        <w:ind w:left="360"/>
        <w:jc w:val="left"/>
      </w:pPr>
      <w:r>
        <w:rPr>
          <w:rFonts w:ascii="宋体" w:hAnsi="Times New Roman" w:eastAsia="宋体"/>
          <w:b w:val="false"/>
          <w:i w:val="false"/>
          <w:color w:val="24292f"/>
          <w:sz w:val="21"/>
        </w:rPr>
        <w:t>系统提醒用户当前操作将被取消。</w:t>
      </w:r>
    </w:p>
    <w:bookmarkEnd w:id="108"/>
    <w:bookmarkStart w:name="u211a630b" w:id="109"/>
    <w:p>
      <w:pPr>
        <w:numPr>
          <w:ilvl w:val="0"/>
          <w:numId w:val="20"/>
        </w:numPr>
        <w:spacing w:after="50" w:line="360" w:lineRule="auto" w:beforeLines="100"/>
        <w:ind w:left="360"/>
        <w:jc w:val="left"/>
      </w:pPr>
      <w:r>
        <w:rPr>
          <w:rFonts w:ascii="宋体" w:hAnsi="Times New Roman" w:eastAsia="宋体"/>
          <w:b w:val="false"/>
          <w:i w:val="false"/>
          <w:color w:val="24292f"/>
          <w:sz w:val="21"/>
        </w:rPr>
        <w:t>用户确认后，当前用例结束。</w:t>
      </w:r>
    </w:p>
    <w:bookmarkEnd w:id="109"/>
    <w:bookmarkStart w:name="ud4d71e2b" w:id="110"/>
    <w:p>
      <w:pPr>
        <w:spacing w:after="50" w:line="360" w:lineRule="auto" w:beforeLines="100"/>
        <w:ind w:left="0"/>
        <w:jc w:val="left"/>
      </w:pPr>
      <w:r>
        <w:rPr>
          <w:rFonts w:ascii="宋体" w:hAnsi="Times New Roman" w:eastAsia="宋体"/>
          <w:b w:val="false"/>
          <w:i w:val="false"/>
          <w:color w:val="24292f"/>
          <w:sz w:val="21"/>
        </w:rPr>
        <w:t>A-1 没有找到科室信息</w:t>
      </w:r>
    </w:p>
    <w:bookmarkEnd w:id="110"/>
    <w:bookmarkStart w:name="u64696dcb" w:id="111"/>
    <w:p>
      <w:pPr>
        <w:numPr>
          <w:ilvl w:val="0"/>
          <w:numId w:val="21"/>
        </w:numPr>
        <w:spacing w:after="50" w:line="360" w:lineRule="auto" w:beforeLines="100"/>
        <w:ind w:left="360"/>
        <w:jc w:val="left"/>
      </w:pPr>
      <w:r>
        <w:rPr>
          <w:rFonts w:ascii="宋体" w:hAnsi="Times New Roman" w:eastAsia="宋体"/>
          <w:b w:val="false"/>
          <w:i w:val="false"/>
          <w:color w:val="24292f"/>
          <w:sz w:val="21"/>
        </w:rPr>
        <w:t>系统显示没有找到科室信息。</w:t>
      </w:r>
    </w:p>
    <w:bookmarkEnd w:id="111"/>
    <w:bookmarkStart w:name="uaf8a51d1" w:id="112"/>
    <w:p>
      <w:pPr>
        <w:numPr>
          <w:ilvl w:val="0"/>
          <w:numId w:val="21"/>
        </w:numPr>
        <w:spacing w:after="50" w:line="360" w:lineRule="auto" w:beforeLines="100"/>
        <w:ind w:left="360"/>
        <w:jc w:val="left"/>
      </w:pPr>
      <w:r>
        <w:rPr>
          <w:rFonts w:ascii="宋体" w:hAnsi="Times New Roman" w:eastAsia="宋体"/>
          <w:b w:val="false"/>
          <w:i w:val="false"/>
          <w:color w:val="24292f"/>
          <w:sz w:val="21"/>
        </w:rPr>
        <w:t>用户可以重新设定查询条件或结束该用例。</w:t>
      </w:r>
    </w:p>
    <w:bookmarkEnd w:id="112"/>
    <w:bookmarkStart w:name="fc63d1d9-2" w:id="113"/>
    <w:p>
      <w:pPr>
        <w:pStyle w:val="Heading2"/>
        <w:spacing w:after="50" w:line="360" w:lineRule="auto" w:beforeLines="100"/>
        <w:ind w:left="0"/>
        <w:jc w:val="left"/>
      </w:pPr>
      <w:r>
        <w:rPr>
          <w:rFonts w:ascii="宋体" w:hAnsi="Times New Roman" w:eastAsia="宋体"/>
          <w:color w:val="24292f"/>
        </w:rPr>
        <w:t>补充约束 - 数据需求</w:t>
      </w:r>
    </w:p>
    <w:bookmarkEnd w:id="113"/>
    <w:bookmarkStart w:name="u64a9b14d" w:id="114"/>
    <w:p>
      <w:pPr>
        <w:spacing w:after="50" w:line="360" w:lineRule="auto" w:beforeLines="100"/>
        <w:ind w:left="0"/>
        <w:jc w:val="left"/>
      </w:pPr>
      <w:r>
        <w:rPr>
          <w:rFonts w:ascii="宋体" w:hAnsi="Times New Roman" w:eastAsia="宋体"/>
          <w:b w:val="false"/>
          <w:i w:val="false"/>
          <w:color w:val="24292f"/>
          <w:sz w:val="21"/>
        </w:rPr>
        <w:t>D-1 查询条件包括：医院名称、科室类型等。D-2 科室信息包括：科室名称、医生列表、联系电话。</w:t>
      </w:r>
    </w:p>
    <w:bookmarkEnd w:id="114"/>
    <w:bookmarkStart w:name="4f8b5e8f-2" w:id="115"/>
    <w:p>
      <w:pPr>
        <w:pStyle w:val="Heading2"/>
        <w:spacing w:after="50" w:line="360" w:lineRule="auto" w:beforeLines="100"/>
        <w:ind w:left="0"/>
        <w:jc w:val="left"/>
      </w:pPr>
      <w:r>
        <w:rPr>
          <w:rFonts w:ascii="宋体" w:hAnsi="Times New Roman" w:eastAsia="宋体"/>
          <w:color w:val="24292f"/>
        </w:rPr>
        <w:t>补充约束 - 业务规则</w:t>
      </w:r>
    </w:p>
    <w:bookmarkEnd w:id="115"/>
    <w:bookmarkStart w:name="u8be1d555" w:id="116"/>
    <w:p>
      <w:pPr>
        <w:spacing w:after="50" w:line="360" w:lineRule="auto" w:beforeLines="100"/>
        <w:ind w:left="0"/>
        <w:jc w:val="left"/>
      </w:pPr>
      <w:r>
        <w:rPr>
          <w:rFonts w:ascii="宋体" w:hAnsi="Times New Roman" w:eastAsia="宋体"/>
          <w:b w:val="false"/>
          <w:i w:val="false"/>
          <w:color w:val="24292f"/>
          <w:sz w:val="21"/>
        </w:rPr>
        <w:t>B-1 系统应确保科室信息的准确性和及时更新。</w:t>
      </w:r>
    </w:p>
    <w:bookmarkEnd w:id="116"/>
    <w:bookmarkStart w:name="78649f5a-2" w:id="117"/>
    <w:p>
      <w:pPr>
        <w:pStyle w:val="Heading2"/>
        <w:spacing w:after="50" w:line="360" w:lineRule="auto" w:beforeLines="100"/>
        <w:ind w:left="0"/>
        <w:jc w:val="left"/>
      </w:pPr>
      <w:r>
        <w:rPr>
          <w:rFonts w:ascii="宋体" w:hAnsi="Times New Roman" w:eastAsia="宋体"/>
          <w:color w:val="24292f"/>
        </w:rPr>
        <w:t>补充约束 - 非功能性需求</w:t>
      </w:r>
    </w:p>
    <w:bookmarkEnd w:id="117"/>
    <w:bookmarkStart w:name="uf587f3a0" w:id="118"/>
    <w:p>
      <w:pPr>
        <w:numPr>
          <w:ilvl w:val="0"/>
          <w:numId w:val="22"/>
        </w:numPr>
        <w:spacing w:after="50" w:line="360" w:lineRule="auto" w:beforeLines="100"/>
        <w:ind w:left="360"/>
        <w:jc w:val="left"/>
      </w:pPr>
      <w:r>
        <w:rPr>
          <w:rFonts w:ascii="宋体" w:hAnsi="Times New Roman" w:eastAsia="宋体"/>
          <w:b/>
          <w:i w:val="false"/>
          <w:color w:val="24292f"/>
          <w:sz w:val="21"/>
        </w:rPr>
        <w:t>性能</w:t>
      </w:r>
      <w:r>
        <w:rPr>
          <w:rFonts w:ascii="宋体" w:hAnsi="Times New Roman" w:eastAsia="宋体"/>
          <w:b w:val="false"/>
          <w:i w:val="false"/>
          <w:color w:val="24292f"/>
          <w:sz w:val="21"/>
        </w:rPr>
        <w:t>：系统应在2秒内返回查询结果。</w:t>
      </w:r>
    </w:p>
    <w:bookmarkEnd w:id="118"/>
    <w:bookmarkStart w:name="2b8660d7-2" w:id="119"/>
    <w:p>
      <w:pPr>
        <w:pStyle w:val="Heading2"/>
        <w:spacing w:after="50" w:line="360" w:lineRule="auto" w:beforeLines="100"/>
        <w:ind w:left="0"/>
        <w:jc w:val="left"/>
      </w:pPr>
      <w:r>
        <w:rPr>
          <w:rFonts w:ascii="宋体" w:hAnsi="Times New Roman" w:eastAsia="宋体"/>
          <w:color w:val="24292f"/>
        </w:rPr>
        <w:t>待解决问题</w:t>
      </w:r>
    </w:p>
    <w:bookmarkEnd w:id="119"/>
    <w:bookmarkStart w:name="u790e36e1" w:id="120"/>
    <w:p>
      <w:pPr>
        <w:spacing w:after="50" w:line="360" w:lineRule="auto" w:beforeLines="100"/>
        <w:ind w:left="0"/>
        <w:jc w:val="left"/>
      </w:pPr>
      <w:r>
        <w:rPr>
          <w:rFonts w:ascii="宋体" w:hAnsi="Times New Roman" w:eastAsia="宋体"/>
          <w:b w:val="false"/>
          <w:i w:val="false"/>
          <w:color w:val="24292f"/>
          <w:sz w:val="21"/>
        </w:rPr>
        <w:t>（暂无）</w:t>
      </w:r>
    </w:p>
    <w:bookmarkEnd w:id="120"/>
    <w:bookmarkStart w:name="ff7fc885-2" w:id="121"/>
    <w:p>
      <w:pPr>
        <w:pStyle w:val="Heading2"/>
        <w:spacing w:after="50" w:line="360" w:lineRule="auto" w:beforeLines="100"/>
        <w:ind w:left="0"/>
        <w:jc w:val="left"/>
      </w:pPr>
      <w:r>
        <w:rPr>
          <w:rFonts w:ascii="宋体" w:hAnsi="Times New Roman" w:eastAsia="宋体"/>
          <w:color w:val="24292f"/>
        </w:rPr>
        <w:t>相关图</w:t>
      </w:r>
    </w:p>
    <w:bookmarkEnd w:id="121"/>
    <w:bookmarkStart w:name="u951f96f0" w:id="122"/>
    <w:p>
      <w:pPr>
        <w:spacing w:after="50" w:line="360" w:lineRule="auto" w:beforeLines="100"/>
        <w:ind w:left="0"/>
        <w:jc w:val="left"/>
      </w:pPr>
      <w:r>
        <w:rPr>
          <w:rFonts w:ascii="宋体" w:hAnsi="Times New Roman" w:eastAsia="宋体"/>
          <w:b w:val="false"/>
          <w:i w:val="false"/>
          <w:color w:val="24292f"/>
          <w:sz w:val="21"/>
        </w:rPr>
        <w:t>（暂无）</w:t>
      </w:r>
    </w:p>
    <w:bookmarkEnd w:id="122"/>
    <w:bookmarkStart w:name="OUnXH" w:id="123"/>
    <w:p>
      <w:pPr>
        <w:spacing w:line="360" w:lineRule="auto" w:beforeLines="100" w:after="50"/>
        <w:ind w:left="0"/>
      </w:pPr>
      <w:r>
        <w:rPr>
          <w:rFonts w:eastAsia="宋体" w:ascii="宋体"/>
        </w:rPr>
        <w:pict>
          <v:rect style="width:0;height:1.5pt" id="_x0000_i1025" o:hr="t" o:hrstd="t" o:hralign="center" stroked="f" fillcolor="#a0a0a0"/>
        </w:pict>
      </w:r>
    </w:p>
    <w:bookmarkEnd w:id="123"/>
    <w:bookmarkStart w:name="f6ea4f73" w:id="124"/>
    <w:p>
      <w:pPr>
        <w:pStyle w:val="Heading1"/>
        <w:spacing w:after="50" w:line="360" w:lineRule="auto" w:beforeLines="100"/>
        <w:ind w:left="0"/>
        <w:jc w:val="left"/>
      </w:pPr>
      <w:r>
        <w:rPr>
          <w:rFonts w:ascii="宋体" w:hAnsi="Times New Roman" w:eastAsia="宋体"/>
          <w:color w:val="24292f"/>
        </w:rPr>
        <w:t>查询医生信息用例文档</w:t>
      </w:r>
    </w:p>
    <w:bookmarkEnd w:id="124"/>
    <w:bookmarkStart w:name="f9cdd5f1-3" w:id="125"/>
    <w:p>
      <w:pPr>
        <w:pStyle w:val="Heading2"/>
        <w:spacing w:after="50" w:line="360" w:lineRule="auto" w:beforeLines="100"/>
        <w:ind w:left="0"/>
        <w:jc w:val="left"/>
      </w:pPr>
      <w:r>
        <w:rPr>
          <w:rFonts w:ascii="宋体" w:hAnsi="Times New Roman" w:eastAsia="宋体"/>
          <w:color w:val="24292f"/>
        </w:rPr>
        <w:t>参与者</w:t>
      </w:r>
    </w:p>
    <w:bookmarkEnd w:id="125"/>
    <w:bookmarkStart w:name="uc7293ae4" w:id="126"/>
    <w:p>
      <w:pPr>
        <w:numPr>
          <w:ilvl w:val="0"/>
          <w:numId w:val="23"/>
        </w:numPr>
        <w:spacing w:after="50" w:line="360" w:lineRule="auto" w:beforeLines="100"/>
        <w:ind w:left="360"/>
        <w:jc w:val="left"/>
      </w:pPr>
      <w:r>
        <w:rPr>
          <w:rFonts w:ascii="宋体" w:hAnsi="Times New Roman" w:eastAsia="宋体"/>
          <w:b/>
          <w:i w:val="false"/>
          <w:color w:val="24292f"/>
          <w:sz w:val="21"/>
        </w:rPr>
        <w:t>未注册用户</w:t>
      </w:r>
      <w:r>
        <w:rPr>
          <w:rFonts w:ascii="宋体" w:hAnsi="Times New Roman" w:eastAsia="宋体"/>
          <w:b w:val="false"/>
          <w:i w:val="false"/>
          <w:color w:val="24292f"/>
          <w:sz w:val="21"/>
        </w:rPr>
        <w:t>：可以查询医生信息。</w:t>
      </w:r>
    </w:p>
    <w:bookmarkEnd w:id="126"/>
    <w:bookmarkStart w:name="u9d5a25f6" w:id="127"/>
    <w:p>
      <w:pPr>
        <w:numPr>
          <w:ilvl w:val="0"/>
          <w:numId w:val="23"/>
        </w:numPr>
        <w:spacing w:after="50" w:line="360" w:lineRule="auto" w:beforeLines="100"/>
        <w:ind w:left="360"/>
        <w:jc w:val="left"/>
      </w:pPr>
      <w:r>
        <w:rPr>
          <w:rFonts w:ascii="宋体" w:hAnsi="Times New Roman" w:eastAsia="宋体"/>
          <w:b/>
          <w:i w:val="false"/>
          <w:color w:val="24292f"/>
          <w:sz w:val="21"/>
        </w:rPr>
        <w:t>注册用户</w:t>
      </w:r>
      <w:r>
        <w:rPr>
          <w:rFonts w:ascii="宋体" w:hAnsi="Times New Roman" w:eastAsia="宋体"/>
          <w:b w:val="false"/>
          <w:i w:val="false"/>
          <w:color w:val="24292f"/>
          <w:sz w:val="21"/>
        </w:rPr>
        <w:t>：可以查询医生信息。</w:t>
      </w:r>
    </w:p>
    <w:bookmarkEnd w:id="127"/>
    <w:bookmarkStart w:name="36b30df0-3" w:id="128"/>
    <w:p>
      <w:pPr>
        <w:pStyle w:val="Heading2"/>
        <w:spacing w:after="50" w:line="360" w:lineRule="auto" w:beforeLines="100"/>
        <w:ind w:left="0"/>
        <w:jc w:val="left"/>
      </w:pPr>
      <w:r>
        <w:rPr>
          <w:rFonts w:ascii="宋体" w:hAnsi="Times New Roman" w:eastAsia="宋体"/>
          <w:color w:val="24292f"/>
        </w:rPr>
        <w:t>涉众</w:t>
      </w:r>
    </w:p>
    <w:bookmarkEnd w:id="128"/>
    <w:bookmarkStart w:name="u7840c639" w:id="129"/>
    <w:p>
      <w:pPr>
        <w:numPr>
          <w:ilvl w:val="0"/>
          <w:numId w:val="24"/>
        </w:numPr>
        <w:spacing w:after="50" w:line="360" w:lineRule="auto" w:beforeLines="100"/>
        <w:ind w:left="360"/>
        <w:jc w:val="left"/>
      </w:pPr>
      <w:r>
        <w:rPr>
          <w:rFonts w:ascii="宋体" w:hAnsi="Times New Roman" w:eastAsia="宋体"/>
          <w:b/>
          <w:i w:val="false"/>
          <w:color w:val="24292f"/>
          <w:sz w:val="21"/>
        </w:rPr>
        <w:t>未注册用户</w:t>
      </w:r>
      <w:r>
        <w:rPr>
          <w:rFonts w:ascii="宋体" w:hAnsi="Times New Roman" w:eastAsia="宋体"/>
          <w:b w:val="false"/>
          <w:i w:val="false"/>
          <w:color w:val="24292f"/>
          <w:sz w:val="21"/>
        </w:rPr>
        <w:t>：希望获得医生的基本信息。</w:t>
      </w:r>
    </w:p>
    <w:bookmarkEnd w:id="129"/>
    <w:bookmarkStart w:name="ufd306061" w:id="130"/>
    <w:p>
      <w:pPr>
        <w:numPr>
          <w:ilvl w:val="0"/>
          <w:numId w:val="24"/>
        </w:numPr>
        <w:spacing w:after="50" w:line="360" w:lineRule="auto" w:beforeLines="100"/>
        <w:ind w:left="360"/>
        <w:jc w:val="left"/>
      </w:pPr>
      <w:r>
        <w:rPr>
          <w:rFonts w:ascii="宋体" w:hAnsi="Times New Roman" w:eastAsia="宋体"/>
          <w:b/>
          <w:i w:val="false"/>
          <w:color w:val="24292f"/>
          <w:sz w:val="21"/>
        </w:rPr>
        <w:t>注册用户</w:t>
      </w:r>
      <w:r>
        <w:rPr>
          <w:rFonts w:ascii="宋体" w:hAnsi="Times New Roman" w:eastAsia="宋体"/>
          <w:b w:val="false"/>
          <w:i w:val="false"/>
          <w:color w:val="24292f"/>
          <w:sz w:val="21"/>
        </w:rPr>
        <w:t>：希望获得医生的详细信息。</w:t>
      </w:r>
    </w:p>
    <w:bookmarkEnd w:id="130"/>
    <w:bookmarkStart w:name="9a76f15b-3" w:id="131"/>
    <w:p>
      <w:pPr>
        <w:pStyle w:val="Heading2"/>
        <w:spacing w:after="50" w:line="360" w:lineRule="auto" w:beforeLines="100"/>
        <w:ind w:left="0"/>
        <w:jc w:val="left"/>
      </w:pPr>
      <w:r>
        <w:rPr>
          <w:rFonts w:ascii="宋体" w:hAnsi="Times New Roman" w:eastAsia="宋体"/>
          <w:color w:val="24292f"/>
        </w:rPr>
        <w:t>相关用例</w:t>
      </w:r>
    </w:p>
    <w:bookmarkEnd w:id="131"/>
    <w:bookmarkStart w:name="u6767dae9" w:id="132"/>
    <w:p>
      <w:pPr>
        <w:numPr>
          <w:ilvl w:val="0"/>
          <w:numId w:val="25"/>
        </w:numPr>
        <w:spacing w:after="50" w:line="360" w:lineRule="auto" w:beforeLines="100"/>
        <w:ind w:left="360"/>
        <w:jc w:val="left"/>
      </w:pPr>
      <w:r>
        <w:rPr>
          <w:rFonts w:ascii="宋体" w:hAnsi="Times New Roman" w:eastAsia="宋体"/>
          <w:b w:val="false"/>
          <w:i w:val="false"/>
          <w:color w:val="24292f"/>
          <w:sz w:val="21"/>
        </w:rPr>
        <w:t>预约挂号</w:t>
      </w:r>
    </w:p>
    <w:bookmarkEnd w:id="132"/>
    <w:bookmarkStart w:name="852abae7-3" w:id="133"/>
    <w:p>
      <w:pPr>
        <w:pStyle w:val="Heading2"/>
        <w:spacing w:after="50" w:line="360" w:lineRule="auto" w:beforeLines="100"/>
        <w:ind w:left="0"/>
        <w:jc w:val="left"/>
      </w:pPr>
      <w:r>
        <w:rPr>
          <w:rFonts w:ascii="宋体" w:hAnsi="Times New Roman" w:eastAsia="宋体"/>
          <w:color w:val="24292f"/>
        </w:rPr>
        <w:t>前置条件</w:t>
      </w:r>
    </w:p>
    <w:bookmarkEnd w:id="133"/>
    <w:bookmarkStart w:name="u60c5970f" w:id="134"/>
    <w:p>
      <w:pPr>
        <w:spacing w:after="50" w:line="360" w:lineRule="auto" w:beforeLines="100"/>
        <w:ind w:left="0"/>
        <w:jc w:val="left"/>
      </w:pPr>
      <w:r>
        <w:rPr>
          <w:rFonts w:ascii="宋体" w:hAnsi="Times New Roman" w:eastAsia="宋体"/>
          <w:b w:val="false"/>
          <w:i w:val="false"/>
          <w:color w:val="24292f"/>
          <w:sz w:val="21"/>
        </w:rPr>
        <w:t>用户访问系统并选择科室。</w:t>
      </w:r>
    </w:p>
    <w:bookmarkEnd w:id="134"/>
    <w:bookmarkStart w:name="2b6ccba9-3" w:id="135"/>
    <w:p>
      <w:pPr>
        <w:pStyle w:val="Heading2"/>
        <w:spacing w:after="50" w:line="360" w:lineRule="auto" w:beforeLines="100"/>
        <w:ind w:left="0"/>
        <w:jc w:val="left"/>
      </w:pPr>
      <w:r>
        <w:rPr>
          <w:rFonts w:ascii="宋体" w:hAnsi="Times New Roman" w:eastAsia="宋体"/>
          <w:color w:val="24292f"/>
        </w:rPr>
        <w:t>后置条件</w:t>
      </w:r>
    </w:p>
    <w:bookmarkEnd w:id="135"/>
    <w:bookmarkStart w:name="ucb73d9be" w:id="136"/>
    <w:p>
      <w:pPr>
        <w:spacing w:after="50" w:line="360" w:lineRule="auto" w:beforeLines="100"/>
        <w:ind w:left="0"/>
        <w:jc w:val="left"/>
      </w:pPr>
      <w:r>
        <w:rPr>
          <w:rFonts w:ascii="宋体" w:hAnsi="Times New Roman" w:eastAsia="宋体"/>
          <w:b w:val="false"/>
          <w:i w:val="false"/>
          <w:color w:val="24292f"/>
          <w:sz w:val="21"/>
        </w:rPr>
        <w:t>用户获取医生信息。</w:t>
      </w:r>
    </w:p>
    <w:bookmarkEnd w:id="136"/>
    <w:bookmarkStart w:name="3ffbee64-3" w:id="137"/>
    <w:p>
      <w:pPr>
        <w:pStyle w:val="Heading2"/>
        <w:spacing w:after="50" w:line="360" w:lineRule="auto" w:beforeLines="100"/>
        <w:ind w:left="0"/>
        <w:jc w:val="left"/>
      </w:pPr>
      <w:r>
        <w:rPr>
          <w:rFonts w:ascii="宋体" w:hAnsi="Times New Roman" w:eastAsia="宋体"/>
          <w:color w:val="24292f"/>
        </w:rPr>
        <w:t>基本事件流</w:t>
      </w:r>
    </w:p>
    <w:bookmarkEnd w:id="137"/>
    <w:bookmarkStart w:name="ude83715e" w:id="138"/>
    <w:p>
      <w:pPr>
        <w:numPr>
          <w:ilvl w:val="0"/>
          <w:numId w:val="26"/>
        </w:numPr>
        <w:spacing w:after="50" w:line="360" w:lineRule="auto" w:beforeLines="100"/>
        <w:ind w:left="360"/>
        <w:jc w:val="left"/>
      </w:pPr>
      <w:r>
        <w:rPr>
          <w:rFonts w:ascii="宋体" w:hAnsi="Times New Roman" w:eastAsia="宋体"/>
          <w:b w:val="false"/>
          <w:i w:val="false"/>
          <w:color w:val="24292f"/>
          <w:sz w:val="21"/>
        </w:rPr>
        <w:t>用户选择“查询医生”功能。</w:t>
      </w:r>
    </w:p>
    <w:bookmarkEnd w:id="138"/>
    <w:bookmarkStart w:name="uea3a8df8" w:id="139"/>
    <w:p>
      <w:pPr>
        <w:numPr>
          <w:ilvl w:val="0"/>
          <w:numId w:val="26"/>
        </w:numPr>
        <w:spacing w:after="50" w:line="360" w:lineRule="auto" w:beforeLines="100"/>
        <w:ind w:left="360"/>
        <w:jc w:val="left"/>
      </w:pPr>
      <w:r>
        <w:rPr>
          <w:rFonts w:ascii="宋体" w:hAnsi="Times New Roman" w:eastAsia="宋体"/>
          <w:b w:val="false"/>
          <w:i w:val="false"/>
          <w:color w:val="24292f"/>
          <w:sz w:val="21"/>
        </w:rPr>
        <w:t>系统显示所选科室的医生列表。</w:t>
      </w:r>
    </w:p>
    <w:bookmarkEnd w:id="139"/>
    <w:bookmarkStart w:name="uf81e2570" w:id="140"/>
    <w:p>
      <w:pPr>
        <w:numPr>
          <w:ilvl w:val="0"/>
          <w:numId w:val="26"/>
        </w:numPr>
        <w:spacing w:after="50" w:line="360" w:lineRule="auto" w:beforeLines="100"/>
        <w:ind w:left="360"/>
        <w:jc w:val="left"/>
      </w:pPr>
      <w:r>
        <w:rPr>
          <w:rFonts w:ascii="宋体" w:hAnsi="Times New Roman" w:eastAsia="宋体"/>
          <w:b w:val="false"/>
          <w:i w:val="false"/>
          <w:color w:val="24292f"/>
          <w:sz w:val="21"/>
        </w:rPr>
        <w:t>用户选择特定医生查看详细信息。</w:t>
      </w:r>
    </w:p>
    <w:bookmarkEnd w:id="140"/>
    <w:bookmarkStart w:name="4813b53f-3" w:id="141"/>
    <w:p>
      <w:pPr>
        <w:pStyle w:val="Heading2"/>
        <w:spacing w:after="50" w:line="360" w:lineRule="auto" w:beforeLines="100"/>
        <w:ind w:left="0"/>
        <w:jc w:val="left"/>
      </w:pPr>
      <w:r>
        <w:rPr>
          <w:rFonts w:ascii="宋体" w:hAnsi="Times New Roman" w:eastAsia="宋体"/>
          <w:color w:val="24292f"/>
        </w:rPr>
        <w:t>备选事件流</w:t>
      </w:r>
    </w:p>
    <w:bookmarkEnd w:id="141"/>
    <w:bookmarkStart w:name="u0bfe7d9c" w:id="142"/>
    <w:p>
      <w:pPr>
        <w:spacing w:after="50" w:line="360" w:lineRule="auto" w:beforeLines="100"/>
        <w:ind w:left="0"/>
        <w:jc w:val="left"/>
      </w:pPr>
      <w:r>
        <w:rPr>
          <w:rFonts w:ascii="宋体" w:hAnsi="Times New Roman" w:eastAsia="宋体"/>
          <w:b w:val="false"/>
          <w:i w:val="false"/>
          <w:color w:val="24292f"/>
          <w:sz w:val="21"/>
        </w:rPr>
        <w:t>A-* 用户在查询过程中可以选择中止该操作。</w:t>
      </w:r>
    </w:p>
    <w:bookmarkEnd w:id="142"/>
    <w:bookmarkStart w:name="u0114ef12" w:id="143"/>
    <w:p>
      <w:pPr>
        <w:numPr>
          <w:ilvl w:val="0"/>
          <w:numId w:val="27"/>
        </w:numPr>
        <w:spacing w:after="50" w:line="360" w:lineRule="auto" w:beforeLines="100"/>
        <w:ind w:left="360"/>
        <w:jc w:val="left"/>
      </w:pPr>
      <w:r>
        <w:rPr>
          <w:rFonts w:ascii="宋体" w:hAnsi="Times New Roman" w:eastAsia="宋体"/>
          <w:b w:val="false"/>
          <w:i w:val="false"/>
          <w:color w:val="24292f"/>
          <w:sz w:val="21"/>
        </w:rPr>
        <w:t>系统提醒用户当前操作将被取消。</w:t>
      </w:r>
    </w:p>
    <w:bookmarkEnd w:id="143"/>
    <w:bookmarkStart w:name="u89ba0458" w:id="144"/>
    <w:p>
      <w:pPr>
        <w:numPr>
          <w:ilvl w:val="0"/>
          <w:numId w:val="27"/>
        </w:numPr>
        <w:spacing w:after="50" w:line="360" w:lineRule="auto" w:beforeLines="100"/>
        <w:ind w:left="360"/>
        <w:jc w:val="left"/>
      </w:pPr>
      <w:r>
        <w:rPr>
          <w:rFonts w:ascii="宋体" w:hAnsi="Times New Roman" w:eastAsia="宋体"/>
          <w:b w:val="false"/>
          <w:i w:val="false"/>
          <w:color w:val="24292f"/>
          <w:sz w:val="21"/>
        </w:rPr>
        <w:t>用户确认后，当前用例结束。</w:t>
      </w:r>
    </w:p>
    <w:bookmarkEnd w:id="144"/>
    <w:bookmarkStart w:name="u7665eb0b" w:id="145"/>
    <w:p>
      <w:pPr>
        <w:spacing w:after="50" w:line="360" w:lineRule="auto" w:beforeLines="100"/>
        <w:ind w:left="0"/>
        <w:jc w:val="left"/>
      </w:pPr>
      <w:r>
        <w:rPr>
          <w:rFonts w:ascii="宋体" w:hAnsi="Times New Roman" w:eastAsia="宋体"/>
          <w:b w:val="false"/>
          <w:i w:val="false"/>
          <w:color w:val="24292f"/>
          <w:sz w:val="21"/>
        </w:rPr>
        <w:t>A-1 没有找到医生信息</w:t>
      </w:r>
    </w:p>
    <w:bookmarkEnd w:id="145"/>
    <w:bookmarkStart w:name="u504c37d4" w:id="146"/>
    <w:p>
      <w:pPr>
        <w:numPr>
          <w:ilvl w:val="0"/>
          <w:numId w:val="28"/>
        </w:numPr>
        <w:spacing w:after="50" w:line="360" w:lineRule="auto" w:beforeLines="100"/>
        <w:ind w:left="360"/>
        <w:jc w:val="left"/>
      </w:pPr>
      <w:r>
        <w:rPr>
          <w:rFonts w:ascii="宋体" w:hAnsi="Times New Roman" w:eastAsia="宋体"/>
          <w:b w:val="false"/>
          <w:i w:val="false"/>
          <w:color w:val="24292f"/>
          <w:sz w:val="21"/>
        </w:rPr>
        <w:t>系统显示没有找到医生信息。</w:t>
      </w:r>
    </w:p>
    <w:bookmarkEnd w:id="146"/>
    <w:bookmarkStart w:name="u359337de" w:id="147"/>
    <w:p>
      <w:pPr>
        <w:numPr>
          <w:ilvl w:val="0"/>
          <w:numId w:val="28"/>
        </w:numPr>
        <w:spacing w:after="50" w:line="360" w:lineRule="auto" w:beforeLines="100"/>
        <w:ind w:left="360"/>
        <w:jc w:val="left"/>
      </w:pPr>
      <w:r>
        <w:rPr>
          <w:rFonts w:ascii="宋体" w:hAnsi="Times New Roman" w:eastAsia="宋体"/>
          <w:b w:val="false"/>
          <w:i w:val="false"/>
          <w:color w:val="24292f"/>
          <w:sz w:val="21"/>
        </w:rPr>
        <w:t>用户可以重新设定查询条件或结束该用例。</w:t>
      </w:r>
    </w:p>
    <w:bookmarkEnd w:id="147"/>
    <w:bookmarkStart w:name="fc63d1d9-3" w:id="148"/>
    <w:p>
      <w:pPr>
        <w:pStyle w:val="Heading2"/>
        <w:spacing w:after="50" w:line="360" w:lineRule="auto" w:beforeLines="100"/>
        <w:ind w:left="0"/>
        <w:jc w:val="left"/>
      </w:pPr>
      <w:r>
        <w:rPr>
          <w:rFonts w:ascii="宋体" w:hAnsi="Times New Roman" w:eastAsia="宋体"/>
          <w:color w:val="24292f"/>
        </w:rPr>
        <w:t>补充约束 - 数据需求</w:t>
      </w:r>
    </w:p>
    <w:bookmarkEnd w:id="148"/>
    <w:bookmarkStart w:name="ufea1d31f" w:id="149"/>
    <w:p>
      <w:pPr>
        <w:spacing w:after="50" w:line="360" w:lineRule="auto" w:beforeLines="100"/>
        <w:ind w:left="0"/>
        <w:jc w:val="left"/>
      </w:pPr>
      <w:r>
        <w:rPr>
          <w:rFonts w:ascii="宋体" w:hAnsi="Times New Roman" w:eastAsia="宋体"/>
          <w:b w:val="false"/>
          <w:i w:val="false"/>
          <w:color w:val="24292f"/>
          <w:sz w:val="21"/>
        </w:rPr>
        <w:t>D-1 查询条件包括：科室名称、医生姓名等。D-2 医生信息包括：医生姓名、职称、可预约时间、联系电话。</w:t>
      </w:r>
    </w:p>
    <w:bookmarkEnd w:id="149"/>
    <w:bookmarkStart w:name="4f8b5e8f-3" w:id="150"/>
    <w:p>
      <w:pPr>
        <w:pStyle w:val="Heading2"/>
        <w:spacing w:after="50" w:line="360" w:lineRule="auto" w:beforeLines="100"/>
        <w:ind w:left="0"/>
        <w:jc w:val="left"/>
      </w:pPr>
      <w:r>
        <w:rPr>
          <w:rFonts w:ascii="宋体" w:hAnsi="Times New Roman" w:eastAsia="宋体"/>
          <w:color w:val="24292f"/>
        </w:rPr>
        <w:t>补充约束 - 业务规则</w:t>
      </w:r>
    </w:p>
    <w:bookmarkEnd w:id="150"/>
    <w:bookmarkStart w:name="u9c930dc8" w:id="151"/>
    <w:p>
      <w:pPr>
        <w:spacing w:after="50" w:line="360" w:lineRule="auto" w:beforeLines="100"/>
        <w:ind w:left="0"/>
        <w:jc w:val="left"/>
      </w:pPr>
      <w:r>
        <w:rPr>
          <w:rFonts w:ascii="宋体" w:hAnsi="Times New Roman" w:eastAsia="宋体"/>
          <w:b w:val="false"/>
          <w:i w:val="false"/>
          <w:color w:val="24292f"/>
          <w:sz w:val="21"/>
        </w:rPr>
        <w:t>B-1 系统应确保医生信息的准确性和及时更新。</w:t>
      </w:r>
    </w:p>
    <w:bookmarkEnd w:id="151"/>
    <w:bookmarkStart w:name="78649f5a-3" w:id="152"/>
    <w:p>
      <w:pPr>
        <w:pStyle w:val="Heading2"/>
        <w:spacing w:after="50" w:line="360" w:lineRule="auto" w:beforeLines="100"/>
        <w:ind w:left="0"/>
        <w:jc w:val="left"/>
      </w:pPr>
      <w:r>
        <w:rPr>
          <w:rFonts w:ascii="宋体" w:hAnsi="Times New Roman" w:eastAsia="宋体"/>
          <w:color w:val="24292f"/>
        </w:rPr>
        <w:t>补充约束 - 非功能性需求</w:t>
      </w:r>
    </w:p>
    <w:bookmarkEnd w:id="152"/>
    <w:bookmarkStart w:name="u5eb05e58" w:id="153"/>
    <w:p>
      <w:pPr>
        <w:numPr>
          <w:ilvl w:val="0"/>
          <w:numId w:val="29"/>
        </w:numPr>
        <w:spacing w:after="50" w:line="360" w:lineRule="auto" w:beforeLines="100"/>
        <w:ind w:left="360"/>
        <w:jc w:val="left"/>
      </w:pPr>
      <w:r>
        <w:rPr>
          <w:rFonts w:ascii="宋体" w:hAnsi="Times New Roman" w:eastAsia="宋体"/>
          <w:b/>
          <w:i w:val="false"/>
          <w:color w:val="24292f"/>
          <w:sz w:val="21"/>
        </w:rPr>
        <w:t>性能</w:t>
      </w:r>
      <w:r>
        <w:rPr>
          <w:rFonts w:ascii="宋体" w:hAnsi="Times New Roman" w:eastAsia="宋体"/>
          <w:b w:val="false"/>
          <w:i w:val="false"/>
          <w:color w:val="24292f"/>
          <w:sz w:val="21"/>
        </w:rPr>
        <w:t>：系统应在2秒内返回查询结果。</w:t>
      </w:r>
    </w:p>
    <w:bookmarkEnd w:id="153"/>
    <w:bookmarkStart w:name="2b8660d7-3" w:id="154"/>
    <w:p>
      <w:pPr>
        <w:pStyle w:val="Heading2"/>
        <w:spacing w:after="50" w:line="360" w:lineRule="auto" w:beforeLines="100"/>
        <w:ind w:left="0"/>
        <w:jc w:val="left"/>
      </w:pPr>
      <w:r>
        <w:rPr>
          <w:rFonts w:ascii="宋体" w:hAnsi="Times New Roman" w:eastAsia="宋体"/>
          <w:color w:val="24292f"/>
        </w:rPr>
        <w:t>待解决问题</w:t>
      </w:r>
    </w:p>
    <w:bookmarkEnd w:id="154"/>
    <w:bookmarkStart w:name="u6c30b541" w:id="155"/>
    <w:p>
      <w:pPr>
        <w:spacing w:after="50" w:line="360" w:lineRule="auto" w:beforeLines="100"/>
        <w:ind w:left="0"/>
        <w:jc w:val="left"/>
      </w:pPr>
      <w:r>
        <w:rPr>
          <w:rFonts w:ascii="宋体" w:hAnsi="Times New Roman" w:eastAsia="宋体"/>
          <w:b w:val="false"/>
          <w:i w:val="false"/>
          <w:color w:val="24292f"/>
          <w:sz w:val="21"/>
        </w:rPr>
        <w:t>（暂无）</w:t>
      </w:r>
    </w:p>
    <w:bookmarkEnd w:id="155"/>
    <w:bookmarkStart w:name="ff7fc885-3" w:id="156"/>
    <w:p>
      <w:pPr>
        <w:pStyle w:val="Heading2"/>
        <w:spacing w:after="50" w:line="360" w:lineRule="auto" w:beforeLines="100"/>
        <w:ind w:left="0"/>
        <w:jc w:val="left"/>
      </w:pPr>
      <w:r>
        <w:rPr>
          <w:rFonts w:ascii="宋体" w:hAnsi="Times New Roman" w:eastAsia="宋体"/>
          <w:color w:val="24292f"/>
        </w:rPr>
        <w:t>相关图</w:t>
      </w:r>
    </w:p>
    <w:bookmarkEnd w:id="156"/>
    <w:bookmarkStart w:name="u59e409c2" w:id="157"/>
    <w:p>
      <w:pPr>
        <w:spacing w:after="50" w:line="360" w:lineRule="auto" w:beforeLines="100"/>
        <w:ind w:left="0"/>
        <w:jc w:val="left"/>
      </w:pPr>
      <w:r>
        <w:rPr>
          <w:rFonts w:ascii="宋体" w:hAnsi="Times New Roman" w:eastAsia="宋体"/>
          <w:b w:val="false"/>
          <w:i w:val="false"/>
          <w:color w:val="24292f"/>
          <w:sz w:val="21"/>
        </w:rPr>
        <w:t>（暂无）</w:t>
      </w:r>
    </w:p>
    <w:bookmarkEnd w:id="157"/>
    <w:bookmarkStart w:name="u3pkI" w:id="158"/>
    <w:p>
      <w:pPr>
        <w:spacing w:line="360" w:lineRule="auto" w:beforeLines="100" w:after="50"/>
        <w:ind w:left="0"/>
      </w:pPr>
      <w:r>
        <w:rPr>
          <w:rFonts w:eastAsia="宋体" w:ascii="宋体"/>
        </w:rPr>
        <w:pict>
          <v:rect style="width:0;height:1.5pt" id="_x0000_i1025" o:hr="t" o:hrstd="t" o:hralign="center" stroked="f" fillcolor="#a0a0a0"/>
        </w:pict>
      </w:r>
    </w:p>
    <w:bookmarkEnd w:id="158"/>
    <w:bookmarkStart w:name="340a3799" w:id="159"/>
    <w:p>
      <w:pPr>
        <w:pStyle w:val="Heading1"/>
        <w:spacing w:after="50" w:line="360" w:lineRule="auto" w:beforeLines="100"/>
        <w:ind w:left="0"/>
        <w:jc w:val="left"/>
      </w:pPr>
      <w:r>
        <w:rPr>
          <w:rFonts w:ascii="宋体" w:hAnsi="Times New Roman" w:eastAsia="宋体"/>
          <w:color w:val="24292f"/>
        </w:rPr>
        <w:t>用户注册用例文档</w:t>
      </w:r>
    </w:p>
    <w:bookmarkEnd w:id="159"/>
    <w:bookmarkStart w:name="f9cdd5f1-4" w:id="160"/>
    <w:p>
      <w:pPr>
        <w:pStyle w:val="Heading2"/>
        <w:spacing w:after="50" w:line="360" w:lineRule="auto" w:beforeLines="100"/>
        <w:ind w:left="0"/>
        <w:jc w:val="left"/>
      </w:pPr>
      <w:r>
        <w:rPr>
          <w:rFonts w:ascii="宋体" w:hAnsi="Times New Roman" w:eastAsia="宋体"/>
          <w:color w:val="24292f"/>
        </w:rPr>
        <w:t>参与者</w:t>
      </w:r>
    </w:p>
    <w:bookmarkEnd w:id="160"/>
    <w:bookmarkStart w:name="ua6b6770e" w:id="161"/>
    <w:p>
      <w:pPr>
        <w:numPr>
          <w:ilvl w:val="0"/>
          <w:numId w:val="30"/>
        </w:numPr>
        <w:spacing w:after="50" w:line="360" w:lineRule="auto" w:beforeLines="100"/>
        <w:ind w:left="360"/>
        <w:jc w:val="left"/>
      </w:pPr>
      <w:r>
        <w:rPr>
          <w:rFonts w:ascii="宋体" w:hAnsi="Times New Roman" w:eastAsia="宋体"/>
          <w:b/>
          <w:i w:val="false"/>
          <w:color w:val="24292f"/>
          <w:sz w:val="21"/>
        </w:rPr>
        <w:t>未注册用户</w:t>
      </w:r>
      <w:r>
        <w:rPr>
          <w:rFonts w:ascii="宋体" w:hAnsi="Times New Roman" w:eastAsia="宋体"/>
          <w:b w:val="false"/>
          <w:i w:val="false"/>
          <w:color w:val="24292f"/>
          <w:sz w:val="21"/>
        </w:rPr>
        <w:t>：可以进行用户注册。</w:t>
      </w:r>
    </w:p>
    <w:bookmarkEnd w:id="161"/>
    <w:bookmarkStart w:name="36b30df0-4" w:id="162"/>
    <w:p>
      <w:pPr>
        <w:pStyle w:val="Heading2"/>
        <w:spacing w:after="50" w:line="360" w:lineRule="auto" w:beforeLines="100"/>
        <w:ind w:left="0"/>
        <w:jc w:val="left"/>
      </w:pPr>
      <w:r>
        <w:rPr>
          <w:rFonts w:ascii="宋体" w:hAnsi="Times New Roman" w:eastAsia="宋体"/>
          <w:color w:val="24292f"/>
        </w:rPr>
        <w:t>涉众</w:t>
      </w:r>
    </w:p>
    <w:bookmarkEnd w:id="162"/>
    <w:bookmarkStart w:name="u567e38e6" w:id="163"/>
    <w:p>
      <w:pPr>
        <w:numPr>
          <w:ilvl w:val="0"/>
          <w:numId w:val="31"/>
        </w:numPr>
        <w:spacing w:after="50" w:line="360" w:lineRule="auto" w:beforeLines="100"/>
        <w:ind w:left="360"/>
        <w:jc w:val="left"/>
      </w:pPr>
      <w:r>
        <w:rPr>
          <w:rFonts w:ascii="宋体" w:hAnsi="Times New Roman" w:eastAsia="宋体"/>
          <w:b/>
          <w:i w:val="false"/>
          <w:color w:val="24292f"/>
          <w:sz w:val="21"/>
        </w:rPr>
        <w:t>未注册用户</w:t>
      </w:r>
      <w:r>
        <w:rPr>
          <w:rFonts w:ascii="宋体" w:hAnsi="Times New Roman" w:eastAsia="宋体"/>
          <w:b w:val="false"/>
          <w:i w:val="false"/>
          <w:color w:val="24292f"/>
          <w:sz w:val="21"/>
        </w:rPr>
        <w:t>：希望能够创建账户以便使用系统。</w:t>
      </w:r>
    </w:p>
    <w:bookmarkEnd w:id="163"/>
    <w:bookmarkStart w:name="9a76f15b-4" w:id="164"/>
    <w:p>
      <w:pPr>
        <w:pStyle w:val="Heading2"/>
        <w:spacing w:after="50" w:line="360" w:lineRule="auto" w:beforeLines="100"/>
        <w:ind w:left="0"/>
        <w:jc w:val="left"/>
      </w:pPr>
      <w:r>
        <w:rPr>
          <w:rFonts w:ascii="宋体" w:hAnsi="Times New Roman" w:eastAsia="宋体"/>
          <w:color w:val="24292f"/>
        </w:rPr>
        <w:t>相关用例</w:t>
      </w:r>
    </w:p>
    <w:bookmarkEnd w:id="164"/>
    <w:bookmarkStart w:name="ud1410a6d" w:id="165"/>
    <w:p>
      <w:pPr>
        <w:numPr>
          <w:ilvl w:val="0"/>
          <w:numId w:val="32"/>
        </w:numPr>
        <w:spacing w:after="50" w:line="360" w:lineRule="auto" w:beforeLines="100"/>
        <w:ind w:left="360"/>
        <w:jc w:val="left"/>
      </w:pPr>
      <w:r>
        <w:rPr>
          <w:rFonts w:ascii="宋体" w:hAnsi="Times New Roman" w:eastAsia="宋体"/>
          <w:b w:val="false"/>
          <w:i w:val="false"/>
          <w:color w:val="24292f"/>
          <w:sz w:val="21"/>
        </w:rPr>
        <w:t>用户登录</w:t>
      </w:r>
    </w:p>
    <w:bookmarkEnd w:id="165"/>
    <w:bookmarkStart w:name="852abae7-4" w:id="166"/>
    <w:p>
      <w:pPr>
        <w:pStyle w:val="Heading2"/>
        <w:spacing w:after="50" w:line="360" w:lineRule="auto" w:beforeLines="100"/>
        <w:ind w:left="0"/>
        <w:jc w:val="left"/>
      </w:pPr>
      <w:r>
        <w:rPr>
          <w:rFonts w:ascii="宋体" w:hAnsi="Times New Roman" w:eastAsia="宋体"/>
          <w:color w:val="24292f"/>
        </w:rPr>
        <w:t>前置条件</w:t>
      </w:r>
    </w:p>
    <w:bookmarkEnd w:id="166"/>
    <w:bookmarkStart w:name="uda856e3d" w:id="167"/>
    <w:p>
      <w:pPr>
        <w:spacing w:after="50" w:line="360" w:lineRule="auto" w:beforeLines="100"/>
        <w:ind w:left="0"/>
        <w:jc w:val="left"/>
      </w:pPr>
      <w:r>
        <w:rPr>
          <w:rFonts w:ascii="宋体" w:hAnsi="Times New Roman" w:eastAsia="宋体"/>
          <w:b w:val="false"/>
          <w:i w:val="false"/>
          <w:color w:val="24292f"/>
          <w:sz w:val="21"/>
        </w:rPr>
        <w:t>用户访问系统。</w:t>
      </w:r>
    </w:p>
    <w:bookmarkEnd w:id="167"/>
    <w:bookmarkStart w:name="2b6ccba9-4" w:id="168"/>
    <w:p>
      <w:pPr>
        <w:pStyle w:val="Heading2"/>
        <w:spacing w:after="50" w:line="360" w:lineRule="auto" w:beforeLines="100"/>
        <w:ind w:left="0"/>
        <w:jc w:val="left"/>
      </w:pPr>
      <w:r>
        <w:rPr>
          <w:rFonts w:ascii="宋体" w:hAnsi="Times New Roman" w:eastAsia="宋体"/>
          <w:color w:val="24292f"/>
        </w:rPr>
        <w:t>后置条件</w:t>
      </w:r>
    </w:p>
    <w:bookmarkEnd w:id="168"/>
    <w:bookmarkStart w:name="u2fcdd654" w:id="169"/>
    <w:p>
      <w:pPr>
        <w:spacing w:after="50" w:line="360" w:lineRule="auto" w:beforeLines="100"/>
        <w:ind w:left="0"/>
        <w:jc w:val="left"/>
      </w:pPr>
      <w:r>
        <w:rPr>
          <w:rFonts w:ascii="宋体" w:hAnsi="Times New Roman" w:eastAsia="宋体"/>
          <w:b w:val="false"/>
          <w:i w:val="false"/>
          <w:color w:val="24292f"/>
          <w:sz w:val="21"/>
        </w:rPr>
        <w:t>用户注册信息提交成功。</w:t>
      </w:r>
    </w:p>
    <w:bookmarkEnd w:id="169"/>
    <w:bookmarkStart w:name="3ffbee64-4" w:id="170"/>
    <w:p>
      <w:pPr>
        <w:pStyle w:val="Heading2"/>
        <w:spacing w:after="50" w:line="360" w:lineRule="auto" w:beforeLines="100"/>
        <w:ind w:left="0"/>
        <w:jc w:val="left"/>
      </w:pPr>
      <w:r>
        <w:rPr>
          <w:rFonts w:ascii="宋体" w:hAnsi="Times New Roman" w:eastAsia="宋体"/>
          <w:color w:val="24292f"/>
        </w:rPr>
        <w:t>基本事件流</w:t>
      </w:r>
    </w:p>
    <w:bookmarkEnd w:id="170"/>
    <w:bookmarkStart w:name="ufe844b10" w:id="171"/>
    <w:p>
      <w:pPr>
        <w:numPr>
          <w:ilvl w:val="0"/>
          <w:numId w:val="33"/>
        </w:numPr>
        <w:spacing w:after="50" w:line="360" w:lineRule="auto" w:beforeLines="100"/>
        <w:ind w:left="360"/>
        <w:jc w:val="left"/>
      </w:pPr>
      <w:r>
        <w:rPr>
          <w:rFonts w:ascii="宋体" w:hAnsi="Times New Roman" w:eastAsia="宋体"/>
          <w:b w:val="false"/>
          <w:i w:val="false"/>
          <w:color w:val="24292f"/>
          <w:sz w:val="21"/>
        </w:rPr>
        <w:t>用户选择“注册”功能。</w:t>
      </w:r>
    </w:p>
    <w:bookmarkEnd w:id="171"/>
    <w:bookmarkStart w:name="ubfdd5a7e" w:id="172"/>
    <w:p>
      <w:pPr>
        <w:numPr>
          <w:ilvl w:val="0"/>
          <w:numId w:val="33"/>
        </w:numPr>
        <w:spacing w:after="50" w:line="360" w:lineRule="auto" w:beforeLines="100"/>
        <w:ind w:left="360"/>
        <w:jc w:val="left"/>
      </w:pPr>
      <w:r>
        <w:rPr>
          <w:rFonts w:ascii="宋体" w:hAnsi="Times New Roman" w:eastAsia="宋体"/>
          <w:b w:val="false"/>
          <w:i w:val="false"/>
          <w:color w:val="24292f"/>
          <w:sz w:val="21"/>
        </w:rPr>
        <w:t>输入身份证号和手机号。</w:t>
      </w:r>
    </w:p>
    <w:bookmarkEnd w:id="172"/>
    <w:bookmarkStart w:name="u779c6043" w:id="173"/>
    <w:p>
      <w:pPr>
        <w:numPr>
          <w:ilvl w:val="0"/>
          <w:numId w:val="33"/>
        </w:numPr>
        <w:spacing w:after="50" w:line="360" w:lineRule="auto" w:beforeLines="100"/>
        <w:ind w:left="360"/>
        <w:jc w:val="left"/>
      </w:pPr>
      <w:r>
        <w:rPr>
          <w:rFonts w:ascii="宋体" w:hAnsi="Times New Roman" w:eastAsia="宋体"/>
          <w:b w:val="false"/>
          <w:i w:val="false"/>
          <w:color w:val="24292f"/>
          <w:sz w:val="21"/>
        </w:rPr>
        <w:t>提交注册信息。</w:t>
      </w:r>
    </w:p>
    <w:bookmarkEnd w:id="173"/>
    <w:bookmarkStart w:name="u12af8e7e" w:id="174"/>
    <w:p>
      <w:pPr>
        <w:numPr>
          <w:ilvl w:val="0"/>
          <w:numId w:val="33"/>
        </w:numPr>
        <w:spacing w:after="50" w:line="360" w:lineRule="auto" w:beforeLines="100"/>
        <w:ind w:left="360"/>
        <w:jc w:val="left"/>
      </w:pPr>
      <w:r>
        <w:rPr>
          <w:rFonts w:ascii="宋体" w:hAnsi="Times New Roman" w:eastAsia="宋体"/>
          <w:b w:val="false"/>
          <w:i w:val="false"/>
          <w:color w:val="24292f"/>
          <w:sz w:val="21"/>
        </w:rPr>
        <w:t>系统管理员审核注册信息。</w:t>
      </w:r>
    </w:p>
    <w:bookmarkEnd w:id="174"/>
    <w:bookmarkStart w:name="u9ca4d83e" w:id="175"/>
    <w:p>
      <w:pPr>
        <w:numPr>
          <w:ilvl w:val="0"/>
          <w:numId w:val="33"/>
        </w:numPr>
        <w:spacing w:after="50" w:line="360" w:lineRule="auto" w:beforeLines="100"/>
        <w:ind w:left="360"/>
        <w:jc w:val="left"/>
      </w:pPr>
      <w:r>
        <w:rPr>
          <w:rFonts w:ascii="宋体" w:hAnsi="Times New Roman" w:eastAsia="宋体"/>
          <w:b w:val="false"/>
          <w:i w:val="false"/>
          <w:color w:val="24292f"/>
          <w:sz w:val="21"/>
        </w:rPr>
        <w:t>审核通过后，用户收到通知。</w:t>
      </w:r>
    </w:p>
    <w:bookmarkEnd w:id="175"/>
    <w:bookmarkStart w:name="4813b53f-4" w:id="176"/>
    <w:p>
      <w:pPr>
        <w:pStyle w:val="Heading2"/>
        <w:spacing w:after="50" w:line="360" w:lineRule="auto" w:beforeLines="100"/>
        <w:ind w:left="0"/>
        <w:jc w:val="left"/>
      </w:pPr>
      <w:r>
        <w:rPr>
          <w:rFonts w:ascii="宋体" w:hAnsi="Times New Roman" w:eastAsia="宋体"/>
          <w:color w:val="24292f"/>
        </w:rPr>
        <w:t>备选事件流</w:t>
      </w:r>
    </w:p>
    <w:bookmarkEnd w:id="176"/>
    <w:bookmarkStart w:name="uc410fef0" w:id="177"/>
    <w:p>
      <w:pPr>
        <w:spacing w:after="50" w:line="360" w:lineRule="auto" w:beforeLines="100"/>
        <w:ind w:left="0"/>
        <w:jc w:val="left"/>
      </w:pPr>
      <w:r>
        <w:rPr>
          <w:rFonts w:ascii="宋体" w:hAnsi="Times New Roman" w:eastAsia="宋体"/>
          <w:b w:val="false"/>
          <w:i w:val="false"/>
          <w:color w:val="24292f"/>
          <w:sz w:val="21"/>
        </w:rPr>
        <w:t>A-* 用户在注册过程中可以选择中止该操作。</w:t>
      </w:r>
    </w:p>
    <w:bookmarkEnd w:id="177"/>
    <w:bookmarkStart w:name="u509949bb" w:id="178"/>
    <w:p>
      <w:pPr>
        <w:numPr>
          <w:ilvl w:val="0"/>
          <w:numId w:val="34"/>
        </w:numPr>
        <w:spacing w:after="50" w:line="360" w:lineRule="auto" w:beforeLines="100"/>
        <w:ind w:left="360"/>
        <w:jc w:val="left"/>
      </w:pPr>
      <w:r>
        <w:rPr>
          <w:rFonts w:ascii="宋体" w:hAnsi="Times New Roman" w:eastAsia="宋体"/>
          <w:b w:val="false"/>
          <w:i w:val="false"/>
          <w:color w:val="24292f"/>
          <w:sz w:val="21"/>
        </w:rPr>
        <w:t>系统提醒用户当前操作将被取消。</w:t>
      </w:r>
    </w:p>
    <w:bookmarkEnd w:id="178"/>
    <w:bookmarkStart w:name="u767ea4bb" w:id="179"/>
    <w:p>
      <w:pPr>
        <w:numPr>
          <w:ilvl w:val="0"/>
          <w:numId w:val="34"/>
        </w:numPr>
        <w:spacing w:after="50" w:line="360" w:lineRule="auto" w:beforeLines="100"/>
        <w:ind w:left="360"/>
        <w:jc w:val="left"/>
      </w:pPr>
      <w:r>
        <w:rPr>
          <w:rFonts w:ascii="宋体" w:hAnsi="Times New Roman" w:eastAsia="宋体"/>
          <w:b w:val="false"/>
          <w:i w:val="false"/>
          <w:color w:val="24292f"/>
          <w:sz w:val="21"/>
        </w:rPr>
        <w:t>用户确认后，当前用例结束。</w:t>
      </w:r>
    </w:p>
    <w:bookmarkEnd w:id="179"/>
    <w:bookmarkStart w:name="ua416c614" w:id="180"/>
    <w:p>
      <w:pPr>
        <w:spacing w:after="50" w:line="360" w:lineRule="auto" w:beforeLines="100"/>
        <w:ind w:left="0"/>
        <w:jc w:val="left"/>
      </w:pPr>
      <w:r>
        <w:rPr>
          <w:rFonts w:ascii="宋体" w:hAnsi="Times New Roman" w:eastAsia="宋体"/>
          <w:b w:val="false"/>
          <w:i w:val="false"/>
          <w:color w:val="24292f"/>
          <w:sz w:val="21"/>
        </w:rPr>
        <w:t>A-1 注册信息不完整</w:t>
      </w:r>
    </w:p>
    <w:bookmarkEnd w:id="180"/>
    <w:bookmarkStart w:name="u44aa0741" w:id="181"/>
    <w:p>
      <w:pPr>
        <w:numPr>
          <w:ilvl w:val="0"/>
          <w:numId w:val="35"/>
        </w:numPr>
        <w:spacing w:after="50" w:line="360" w:lineRule="auto" w:beforeLines="100"/>
        <w:ind w:left="360"/>
        <w:jc w:val="left"/>
      </w:pPr>
      <w:r>
        <w:rPr>
          <w:rFonts w:ascii="宋体" w:hAnsi="Times New Roman" w:eastAsia="宋体"/>
          <w:b w:val="false"/>
          <w:i w:val="false"/>
          <w:color w:val="24292f"/>
          <w:sz w:val="21"/>
        </w:rPr>
        <w:t>系统提示用户填写完整信息。</w:t>
      </w:r>
    </w:p>
    <w:bookmarkEnd w:id="181"/>
    <w:bookmarkStart w:name="udd6fdde3" w:id="182"/>
    <w:p>
      <w:pPr>
        <w:numPr>
          <w:ilvl w:val="0"/>
          <w:numId w:val="35"/>
        </w:numPr>
        <w:spacing w:after="50" w:line="360" w:lineRule="auto" w:beforeLines="100"/>
        <w:ind w:left="360"/>
        <w:jc w:val="left"/>
      </w:pPr>
      <w:r>
        <w:rPr>
          <w:rFonts w:ascii="宋体" w:hAnsi="Times New Roman" w:eastAsia="宋体"/>
          <w:b w:val="false"/>
          <w:i w:val="false"/>
          <w:color w:val="24292f"/>
          <w:sz w:val="21"/>
        </w:rPr>
        <w:t>用户重新填写信息。</w:t>
      </w:r>
    </w:p>
    <w:bookmarkEnd w:id="182"/>
    <w:bookmarkStart w:name="u7fd23c9d" w:id="183"/>
    <w:p>
      <w:pPr>
        <w:spacing w:after="50" w:line="360" w:lineRule="auto" w:beforeLines="100"/>
        <w:ind w:left="0"/>
        <w:jc w:val="left"/>
      </w:pPr>
      <w:r>
        <w:rPr>
          <w:rFonts w:ascii="宋体" w:hAnsi="Times New Roman" w:eastAsia="宋体"/>
          <w:b w:val="false"/>
          <w:i w:val="false"/>
          <w:color w:val="24292f"/>
          <w:sz w:val="21"/>
        </w:rPr>
        <w:t>A-2 注册审核未通过</w:t>
      </w:r>
    </w:p>
    <w:bookmarkEnd w:id="183"/>
    <w:bookmarkStart w:name="ub3a20c0d" w:id="184"/>
    <w:p>
      <w:pPr>
        <w:numPr>
          <w:ilvl w:val="0"/>
          <w:numId w:val="36"/>
        </w:numPr>
        <w:spacing w:after="50" w:line="360" w:lineRule="auto" w:beforeLines="100"/>
        <w:ind w:left="360"/>
        <w:jc w:val="left"/>
      </w:pPr>
      <w:r>
        <w:rPr>
          <w:rFonts w:ascii="宋体" w:hAnsi="Times New Roman" w:eastAsia="宋体"/>
          <w:b w:val="false"/>
          <w:i w:val="false"/>
          <w:color w:val="24292f"/>
          <w:sz w:val="21"/>
        </w:rPr>
        <w:t>系统通知用户审核未通过的原因。</w:t>
      </w:r>
    </w:p>
    <w:bookmarkEnd w:id="184"/>
    <w:bookmarkStart w:name="u006ddf03" w:id="185"/>
    <w:p>
      <w:pPr>
        <w:numPr>
          <w:ilvl w:val="0"/>
          <w:numId w:val="36"/>
        </w:numPr>
        <w:spacing w:after="50" w:line="360" w:lineRule="auto" w:beforeLines="100"/>
        <w:ind w:left="360"/>
        <w:jc w:val="left"/>
      </w:pPr>
      <w:r>
        <w:rPr>
          <w:rFonts w:ascii="宋体" w:hAnsi="Times New Roman" w:eastAsia="宋体"/>
          <w:b w:val="false"/>
          <w:i w:val="false"/>
          <w:color w:val="24292f"/>
          <w:sz w:val="21"/>
        </w:rPr>
        <w:t>用户可以选择重新提交注册信息。</w:t>
      </w:r>
    </w:p>
    <w:bookmarkEnd w:id="185"/>
    <w:bookmarkStart w:name="fc63d1d9-4" w:id="186"/>
    <w:p>
      <w:pPr>
        <w:pStyle w:val="Heading2"/>
        <w:spacing w:after="50" w:line="360" w:lineRule="auto" w:beforeLines="100"/>
        <w:ind w:left="0"/>
        <w:jc w:val="left"/>
      </w:pPr>
      <w:r>
        <w:rPr>
          <w:rFonts w:ascii="宋体" w:hAnsi="Times New Roman" w:eastAsia="宋体"/>
          <w:color w:val="24292f"/>
        </w:rPr>
        <w:t>补充约束 - 数据需求</w:t>
      </w:r>
    </w:p>
    <w:bookmarkEnd w:id="186"/>
    <w:bookmarkStart w:name="u62c46854" w:id="187"/>
    <w:p>
      <w:pPr>
        <w:spacing w:after="50" w:line="360" w:lineRule="auto" w:beforeLines="100"/>
        <w:ind w:left="0"/>
        <w:jc w:val="left"/>
      </w:pPr>
      <w:r>
        <w:rPr>
          <w:rFonts w:ascii="宋体" w:hAnsi="Times New Roman" w:eastAsia="宋体"/>
          <w:b w:val="false"/>
          <w:i w:val="false"/>
          <w:color w:val="24292f"/>
          <w:sz w:val="21"/>
        </w:rPr>
        <w:t>D-1 注册信息包括：姓名、身份证号、手机号。</w:t>
      </w:r>
    </w:p>
    <w:bookmarkEnd w:id="187"/>
    <w:bookmarkStart w:name="4f8b5e8f-4" w:id="188"/>
    <w:p>
      <w:pPr>
        <w:pStyle w:val="Heading2"/>
        <w:spacing w:after="50" w:line="360" w:lineRule="auto" w:beforeLines="100"/>
        <w:ind w:left="0"/>
        <w:jc w:val="left"/>
      </w:pPr>
      <w:r>
        <w:rPr>
          <w:rFonts w:ascii="宋体" w:hAnsi="Times New Roman" w:eastAsia="宋体"/>
          <w:color w:val="24292f"/>
        </w:rPr>
        <w:t>补充约束 - 业务规则</w:t>
      </w:r>
    </w:p>
    <w:bookmarkEnd w:id="188"/>
    <w:bookmarkStart w:name="u9407bd6b" w:id="189"/>
    <w:p>
      <w:pPr>
        <w:spacing w:after="50" w:line="360" w:lineRule="auto" w:beforeLines="100"/>
        <w:ind w:left="0"/>
        <w:jc w:val="left"/>
      </w:pPr>
      <w:r>
        <w:rPr>
          <w:rFonts w:ascii="宋体" w:hAnsi="Times New Roman" w:eastAsia="宋体"/>
          <w:b w:val="false"/>
          <w:i w:val="false"/>
          <w:color w:val="24292f"/>
          <w:sz w:val="21"/>
        </w:rPr>
        <w:t>B-1 用户注册信息必须真实有效。</w:t>
      </w:r>
    </w:p>
    <w:bookmarkEnd w:id="189"/>
    <w:bookmarkStart w:name="78649f5a-4" w:id="190"/>
    <w:p>
      <w:pPr>
        <w:pStyle w:val="Heading2"/>
        <w:spacing w:after="50" w:line="360" w:lineRule="auto" w:beforeLines="100"/>
        <w:ind w:left="0"/>
        <w:jc w:val="left"/>
      </w:pPr>
      <w:r>
        <w:rPr>
          <w:rFonts w:ascii="宋体" w:hAnsi="Times New Roman" w:eastAsia="宋体"/>
          <w:color w:val="24292f"/>
        </w:rPr>
        <w:t>补充约束 - 非功能性需求</w:t>
      </w:r>
    </w:p>
    <w:bookmarkEnd w:id="190"/>
    <w:bookmarkStart w:name="ucce2b303" w:id="191"/>
    <w:p>
      <w:pPr>
        <w:numPr>
          <w:ilvl w:val="0"/>
          <w:numId w:val="37"/>
        </w:numPr>
        <w:spacing w:after="50" w:line="360" w:lineRule="auto" w:beforeLines="100"/>
        <w:ind w:left="360"/>
        <w:jc w:val="left"/>
      </w:pPr>
      <w:r>
        <w:rPr>
          <w:rFonts w:ascii="宋体" w:hAnsi="Times New Roman" w:eastAsia="宋体"/>
          <w:b/>
          <w:i w:val="false"/>
          <w:color w:val="24292f"/>
          <w:sz w:val="21"/>
        </w:rPr>
        <w:t>安全性</w:t>
      </w:r>
      <w:r>
        <w:rPr>
          <w:rFonts w:ascii="宋体" w:hAnsi="Times New Roman" w:eastAsia="宋体"/>
          <w:b w:val="false"/>
          <w:i w:val="false"/>
          <w:color w:val="24292f"/>
          <w:sz w:val="21"/>
        </w:rPr>
        <w:t>：用户信息需加密存储，确保隐私。</w:t>
      </w:r>
    </w:p>
    <w:bookmarkEnd w:id="191"/>
    <w:bookmarkStart w:name="2b8660d7-4" w:id="192"/>
    <w:p>
      <w:pPr>
        <w:pStyle w:val="Heading2"/>
        <w:spacing w:after="50" w:line="360" w:lineRule="auto" w:beforeLines="100"/>
        <w:ind w:left="0"/>
        <w:jc w:val="left"/>
      </w:pPr>
      <w:r>
        <w:rPr>
          <w:rFonts w:ascii="宋体" w:hAnsi="Times New Roman" w:eastAsia="宋体"/>
          <w:color w:val="24292f"/>
        </w:rPr>
        <w:t>待解决问题</w:t>
      </w:r>
    </w:p>
    <w:bookmarkEnd w:id="192"/>
    <w:bookmarkStart w:name="ub95f31c0" w:id="193"/>
    <w:p>
      <w:pPr>
        <w:spacing w:after="50" w:line="360" w:lineRule="auto" w:beforeLines="100"/>
        <w:ind w:left="0"/>
        <w:jc w:val="left"/>
      </w:pPr>
      <w:r>
        <w:rPr>
          <w:rFonts w:ascii="宋体" w:hAnsi="Times New Roman" w:eastAsia="宋体"/>
          <w:b w:val="false"/>
          <w:i w:val="false"/>
          <w:color w:val="24292f"/>
          <w:sz w:val="21"/>
        </w:rPr>
        <w:t>（暂无）</w:t>
      </w:r>
    </w:p>
    <w:bookmarkEnd w:id="193"/>
    <w:bookmarkStart w:name="ff7fc885-4" w:id="194"/>
    <w:p>
      <w:pPr>
        <w:pStyle w:val="Heading2"/>
        <w:spacing w:after="50" w:line="360" w:lineRule="auto" w:beforeLines="100"/>
        <w:ind w:left="0"/>
        <w:jc w:val="left"/>
      </w:pPr>
      <w:r>
        <w:rPr>
          <w:rFonts w:ascii="宋体" w:hAnsi="Times New Roman" w:eastAsia="宋体"/>
          <w:color w:val="24292f"/>
        </w:rPr>
        <w:t>相关图</w:t>
      </w:r>
    </w:p>
    <w:bookmarkEnd w:id="194"/>
    <w:bookmarkStart w:name="ub88b95e9" w:id="195"/>
    <w:p>
      <w:pPr>
        <w:spacing w:after="50" w:line="360" w:lineRule="auto" w:beforeLines="100"/>
        <w:ind w:left="0"/>
        <w:jc w:val="left"/>
      </w:pPr>
      <w:r>
        <w:rPr>
          <w:rFonts w:ascii="宋体" w:hAnsi="Times New Roman" w:eastAsia="宋体"/>
          <w:b w:val="false"/>
          <w:i w:val="false"/>
          <w:color w:val="24292f"/>
          <w:sz w:val="21"/>
        </w:rPr>
        <w:t>（暂无）</w:t>
      </w:r>
    </w:p>
    <w:bookmarkEnd w:id="195"/>
    <w:bookmarkStart w:name="kziv1" w:id="196"/>
    <w:p>
      <w:pPr>
        <w:spacing w:line="360" w:lineRule="auto" w:beforeLines="100" w:after="50"/>
        <w:ind w:left="0"/>
      </w:pPr>
      <w:r>
        <w:rPr>
          <w:rFonts w:eastAsia="宋体" w:ascii="宋体"/>
        </w:rPr>
        <w:pict>
          <v:rect style="width:0;height:1.5pt" id="_x0000_i1025" o:hr="t" o:hrstd="t" o:hralign="center" stroked="f" fillcolor="#a0a0a0"/>
        </w:pict>
      </w:r>
    </w:p>
    <w:bookmarkEnd w:id="196"/>
    <w:bookmarkStart w:name="414600d6" w:id="197"/>
    <w:p>
      <w:pPr>
        <w:pStyle w:val="Heading1"/>
        <w:spacing w:after="50" w:line="360" w:lineRule="auto" w:beforeLines="100"/>
        <w:ind w:left="0"/>
        <w:jc w:val="left"/>
      </w:pPr>
      <w:r>
        <w:rPr>
          <w:rFonts w:ascii="宋体" w:hAnsi="Times New Roman" w:eastAsia="宋体"/>
          <w:color w:val="24292f"/>
        </w:rPr>
        <w:t>用户登录用例文档</w:t>
      </w:r>
    </w:p>
    <w:bookmarkEnd w:id="197"/>
    <w:bookmarkStart w:name="f9cdd5f1-5" w:id="198"/>
    <w:p>
      <w:pPr>
        <w:pStyle w:val="Heading2"/>
        <w:spacing w:after="50" w:line="360" w:lineRule="auto" w:beforeLines="100"/>
        <w:ind w:left="0"/>
        <w:jc w:val="left"/>
      </w:pPr>
      <w:r>
        <w:rPr>
          <w:rFonts w:ascii="宋体" w:hAnsi="Times New Roman" w:eastAsia="宋体"/>
          <w:color w:val="24292f"/>
        </w:rPr>
        <w:t>参与者</w:t>
      </w:r>
    </w:p>
    <w:bookmarkEnd w:id="198"/>
    <w:bookmarkStart w:name="uc938dbcf" w:id="199"/>
    <w:p>
      <w:pPr>
        <w:numPr>
          <w:ilvl w:val="0"/>
          <w:numId w:val="38"/>
        </w:numPr>
        <w:spacing w:after="50" w:line="360" w:lineRule="auto" w:beforeLines="100"/>
        <w:ind w:left="360"/>
        <w:jc w:val="left"/>
      </w:pPr>
      <w:r>
        <w:rPr>
          <w:rFonts w:ascii="宋体" w:hAnsi="Times New Roman" w:eastAsia="宋体"/>
          <w:b/>
          <w:i w:val="false"/>
          <w:color w:val="24292f"/>
          <w:sz w:val="21"/>
        </w:rPr>
        <w:t>注册用户</w:t>
      </w:r>
      <w:r>
        <w:rPr>
          <w:rFonts w:ascii="宋体" w:hAnsi="Times New Roman" w:eastAsia="宋体"/>
          <w:b w:val="false"/>
          <w:i w:val="false"/>
          <w:color w:val="24292f"/>
          <w:sz w:val="21"/>
        </w:rPr>
        <w:t>：可以进行用户登录。</w:t>
      </w:r>
    </w:p>
    <w:bookmarkEnd w:id="199"/>
    <w:bookmarkStart w:name="36b30df0-5" w:id="200"/>
    <w:p>
      <w:pPr>
        <w:pStyle w:val="Heading2"/>
        <w:spacing w:after="50" w:line="360" w:lineRule="auto" w:beforeLines="100"/>
        <w:ind w:left="0"/>
        <w:jc w:val="left"/>
      </w:pPr>
      <w:r>
        <w:rPr>
          <w:rFonts w:ascii="宋体" w:hAnsi="Times New Roman" w:eastAsia="宋体"/>
          <w:color w:val="24292f"/>
        </w:rPr>
        <w:t>涉众</w:t>
      </w:r>
    </w:p>
    <w:bookmarkEnd w:id="200"/>
    <w:bookmarkStart w:name="uf76b9fb5" w:id="201"/>
    <w:p>
      <w:pPr>
        <w:numPr>
          <w:ilvl w:val="0"/>
          <w:numId w:val="39"/>
        </w:numPr>
        <w:spacing w:after="50" w:line="360" w:lineRule="auto" w:beforeLines="100"/>
        <w:ind w:left="360"/>
        <w:jc w:val="left"/>
      </w:pPr>
      <w:r>
        <w:rPr>
          <w:rFonts w:ascii="宋体" w:hAnsi="Times New Roman" w:eastAsia="宋体"/>
          <w:b/>
          <w:i w:val="false"/>
          <w:color w:val="24292f"/>
          <w:sz w:val="21"/>
        </w:rPr>
        <w:t>注册用户</w:t>
      </w:r>
      <w:r>
        <w:rPr>
          <w:rFonts w:ascii="宋体" w:hAnsi="Times New Roman" w:eastAsia="宋体"/>
          <w:b w:val="false"/>
          <w:i w:val="false"/>
          <w:color w:val="24292f"/>
          <w:sz w:val="21"/>
        </w:rPr>
        <w:t>：希望能够访问系统进行预约等操作。</w:t>
      </w:r>
    </w:p>
    <w:bookmarkEnd w:id="201"/>
    <w:bookmarkStart w:name="9a76f15b-5" w:id="202"/>
    <w:p>
      <w:pPr>
        <w:pStyle w:val="Heading2"/>
        <w:spacing w:after="50" w:line="360" w:lineRule="auto" w:beforeLines="100"/>
        <w:ind w:left="0"/>
        <w:jc w:val="left"/>
      </w:pPr>
      <w:r>
        <w:rPr>
          <w:rFonts w:ascii="宋体" w:hAnsi="Times New Roman" w:eastAsia="宋体"/>
          <w:color w:val="24292f"/>
        </w:rPr>
        <w:t>相关用例</w:t>
      </w:r>
    </w:p>
    <w:bookmarkEnd w:id="202"/>
    <w:bookmarkStart w:name="u541d9c9d" w:id="203"/>
    <w:p>
      <w:pPr>
        <w:numPr>
          <w:ilvl w:val="0"/>
          <w:numId w:val="40"/>
        </w:numPr>
        <w:spacing w:after="50" w:line="360" w:lineRule="auto" w:beforeLines="100"/>
        <w:ind w:left="360"/>
        <w:jc w:val="left"/>
      </w:pPr>
      <w:r>
        <w:rPr>
          <w:rFonts w:ascii="宋体" w:hAnsi="Times New Roman" w:eastAsia="宋体"/>
          <w:b w:val="false"/>
          <w:i w:val="false"/>
          <w:color w:val="24292f"/>
          <w:sz w:val="21"/>
        </w:rPr>
        <w:t>用户注册</w:t>
      </w:r>
    </w:p>
    <w:bookmarkEnd w:id="203"/>
    <w:bookmarkStart w:name="u0cfdb188" w:id="204"/>
    <w:p>
      <w:pPr>
        <w:numPr>
          <w:ilvl w:val="0"/>
          <w:numId w:val="40"/>
        </w:numPr>
        <w:spacing w:after="50" w:line="360" w:lineRule="auto" w:beforeLines="100"/>
        <w:ind w:left="360"/>
        <w:jc w:val="left"/>
      </w:pPr>
      <w:r>
        <w:rPr>
          <w:rFonts w:ascii="宋体" w:hAnsi="Times New Roman" w:eastAsia="宋体"/>
          <w:b w:val="false"/>
          <w:i w:val="false"/>
          <w:color w:val="24292f"/>
          <w:sz w:val="21"/>
        </w:rPr>
        <w:t>预约挂号</w:t>
      </w:r>
    </w:p>
    <w:bookmarkEnd w:id="204"/>
    <w:bookmarkStart w:name="852abae7-5" w:id="205"/>
    <w:p>
      <w:pPr>
        <w:pStyle w:val="Heading2"/>
        <w:spacing w:after="50" w:line="360" w:lineRule="auto" w:beforeLines="100"/>
        <w:ind w:left="0"/>
        <w:jc w:val="left"/>
      </w:pPr>
      <w:r>
        <w:rPr>
          <w:rFonts w:ascii="宋体" w:hAnsi="Times New Roman" w:eastAsia="宋体"/>
          <w:color w:val="24292f"/>
        </w:rPr>
        <w:t>前置条件</w:t>
      </w:r>
    </w:p>
    <w:bookmarkEnd w:id="205"/>
    <w:bookmarkStart w:name="u06170463" w:id="206"/>
    <w:p>
      <w:pPr>
        <w:spacing w:after="50" w:line="360" w:lineRule="auto" w:beforeLines="100"/>
        <w:ind w:left="0"/>
        <w:jc w:val="left"/>
      </w:pPr>
      <w:r>
        <w:rPr>
          <w:rFonts w:ascii="宋体" w:hAnsi="Times New Roman" w:eastAsia="宋体"/>
          <w:b w:val="false"/>
          <w:i w:val="false"/>
          <w:color w:val="24292f"/>
          <w:sz w:val="21"/>
        </w:rPr>
        <w:t>用户已注册。</w:t>
      </w:r>
    </w:p>
    <w:bookmarkEnd w:id="206"/>
    <w:bookmarkStart w:name="2b6ccba9-5" w:id="207"/>
    <w:p>
      <w:pPr>
        <w:pStyle w:val="Heading2"/>
        <w:spacing w:after="50" w:line="360" w:lineRule="auto" w:beforeLines="100"/>
        <w:ind w:left="0"/>
        <w:jc w:val="left"/>
      </w:pPr>
      <w:r>
        <w:rPr>
          <w:rFonts w:ascii="宋体" w:hAnsi="Times New Roman" w:eastAsia="宋体"/>
          <w:color w:val="24292f"/>
        </w:rPr>
        <w:t>后置条件</w:t>
      </w:r>
    </w:p>
    <w:bookmarkEnd w:id="207"/>
    <w:bookmarkStart w:name="u9028088a" w:id="208"/>
    <w:p>
      <w:pPr>
        <w:spacing w:after="50" w:line="360" w:lineRule="auto" w:beforeLines="100"/>
        <w:ind w:left="0"/>
        <w:jc w:val="left"/>
      </w:pPr>
      <w:r>
        <w:rPr>
          <w:rFonts w:ascii="宋体" w:hAnsi="Times New Roman" w:eastAsia="宋体"/>
          <w:b w:val="false"/>
          <w:i w:val="false"/>
          <w:color w:val="24292f"/>
          <w:sz w:val="21"/>
        </w:rPr>
        <w:t>用户成功登录系统。</w:t>
      </w:r>
    </w:p>
    <w:bookmarkEnd w:id="208"/>
    <w:bookmarkStart w:name="3ffbee64-5" w:id="209"/>
    <w:p>
      <w:pPr>
        <w:pStyle w:val="Heading2"/>
        <w:spacing w:after="50" w:line="360" w:lineRule="auto" w:beforeLines="100"/>
        <w:ind w:left="0"/>
        <w:jc w:val="left"/>
      </w:pPr>
      <w:r>
        <w:rPr>
          <w:rFonts w:ascii="宋体" w:hAnsi="Times New Roman" w:eastAsia="宋体"/>
          <w:color w:val="24292f"/>
        </w:rPr>
        <w:t>基本事件流</w:t>
      </w:r>
    </w:p>
    <w:bookmarkEnd w:id="209"/>
    <w:bookmarkStart w:name="u0b84636d" w:id="210"/>
    <w:p>
      <w:pPr>
        <w:numPr>
          <w:ilvl w:val="0"/>
          <w:numId w:val="41"/>
        </w:numPr>
        <w:spacing w:after="50" w:line="360" w:lineRule="auto" w:beforeLines="100"/>
        <w:ind w:left="360"/>
        <w:jc w:val="left"/>
      </w:pPr>
      <w:r>
        <w:rPr>
          <w:rFonts w:ascii="宋体" w:hAnsi="Times New Roman" w:eastAsia="宋体"/>
          <w:b w:val="false"/>
          <w:i w:val="false"/>
          <w:color w:val="24292f"/>
          <w:sz w:val="21"/>
        </w:rPr>
        <w:t>用户输入手机号和验证码。</w:t>
      </w:r>
    </w:p>
    <w:bookmarkEnd w:id="210"/>
    <w:bookmarkStart w:name="u9c3dd29b" w:id="211"/>
    <w:p>
      <w:pPr>
        <w:numPr>
          <w:ilvl w:val="0"/>
          <w:numId w:val="41"/>
        </w:numPr>
        <w:spacing w:after="50" w:line="360" w:lineRule="auto" w:beforeLines="100"/>
        <w:ind w:left="360"/>
        <w:jc w:val="left"/>
      </w:pPr>
      <w:r>
        <w:rPr>
          <w:rFonts w:ascii="宋体" w:hAnsi="Times New Roman" w:eastAsia="宋体"/>
          <w:b w:val="false"/>
          <w:i w:val="false"/>
          <w:color w:val="24292f"/>
          <w:sz w:val="21"/>
        </w:rPr>
        <w:t>系统验证信息。</w:t>
      </w:r>
    </w:p>
    <w:bookmarkEnd w:id="211"/>
    <w:bookmarkStart w:name="ue53c736c" w:id="212"/>
    <w:p>
      <w:pPr>
        <w:numPr>
          <w:ilvl w:val="0"/>
          <w:numId w:val="41"/>
        </w:numPr>
        <w:spacing w:after="50" w:line="360" w:lineRule="auto" w:beforeLines="100"/>
        <w:ind w:left="360"/>
        <w:jc w:val="left"/>
      </w:pPr>
      <w:r>
        <w:rPr>
          <w:rFonts w:ascii="宋体" w:hAnsi="Times New Roman" w:eastAsia="宋体"/>
          <w:b w:val="false"/>
          <w:i w:val="false"/>
          <w:color w:val="24292f"/>
          <w:sz w:val="21"/>
        </w:rPr>
        <w:t>登录成功，用户进入系统主界面。</w:t>
      </w:r>
    </w:p>
    <w:bookmarkEnd w:id="212"/>
    <w:bookmarkStart w:name="4813b53f-5" w:id="213"/>
    <w:p>
      <w:pPr>
        <w:pStyle w:val="Heading2"/>
        <w:spacing w:after="50" w:line="360" w:lineRule="auto" w:beforeLines="100"/>
        <w:ind w:left="0"/>
        <w:jc w:val="left"/>
      </w:pPr>
      <w:r>
        <w:rPr>
          <w:rFonts w:ascii="宋体" w:hAnsi="Times New Roman" w:eastAsia="宋体"/>
          <w:color w:val="24292f"/>
        </w:rPr>
        <w:t>备选事件流</w:t>
      </w:r>
    </w:p>
    <w:bookmarkEnd w:id="213"/>
    <w:bookmarkStart w:name="u402f9dd1" w:id="214"/>
    <w:p>
      <w:pPr>
        <w:spacing w:after="50" w:line="360" w:lineRule="auto" w:beforeLines="100"/>
        <w:ind w:left="0"/>
        <w:jc w:val="left"/>
      </w:pPr>
      <w:r>
        <w:rPr>
          <w:rFonts w:ascii="宋体" w:hAnsi="Times New Roman" w:eastAsia="宋体"/>
          <w:b w:val="false"/>
          <w:i w:val="false"/>
          <w:color w:val="24292f"/>
          <w:sz w:val="21"/>
        </w:rPr>
        <w:t>A-* 用户在登录过程中可以选择中止该操作。</w:t>
      </w:r>
    </w:p>
    <w:bookmarkEnd w:id="214"/>
    <w:bookmarkStart w:name="uc8a61fd3" w:id="215"/>
    <w:p>
      <w:pPr>
        <w:numPr>
          <w:ilvl w:val="0"/>
          <w:numId w:val="42"/>
        </w:numPr>
        <w:spacing w:after="50" w:line="360" w:lineRule="auto" w:beforeLines="100"/>
        <w:ind w:left="360"/>
        <w:jc w:val="left"/>
      </w:pPr>
      <w:r>
        <w:rPr>
          <w:rFonts w:ascii="宋体" w:hAnsi="Times New Roman" w:eastAsia="宋体"/>
          <w:b w:val="false"/>
          <w:i w:val="false"/>
          <w:color w:val="24292f"/>
          <w:sz w:val="21"/>
        </w:rPr>
        <w:t>系统提醒用户当前操作将被取消。</w:t>
      </w:r>
    </w:p>
    <w:bookmarkEnd w:id="215"/>
    <w:bookmarkStart w:name="u1c69d631" w:id="216"/>
    <w:p>
      <w:pPr>
        <w:numPr>
          <w:ilvl w:val="0"/>
          <w:numId w:val="42"/>
        </w:numPr>
        <w:spacing w:after="50" w:line="360" w:lineRule="auto" w:beforeLines="100"/>
        <w:ind w:left="360"/>
        <w:jc w:val="left"/>
      </w:pPr>
      <w:r>
        <w:rPr>
          <w:rFonts w:ascii="宋体" w:hAnsi="Times New Roman" w:eastAsia="宋体"/>
          <w:b w:val="false"/>
          <w:i w:val="false"/>
          <w:color w:val="24292f"/>
          <w:sz w:val="21"/>
        </w:rPr>
        <w:t>用户确认后，当前用例结束。</w:t>
      </w:r>
    </w:p>
    <w:bookmarkEnd w:id="216"/>
    <w:bookmarkStart w:name="ub7de5666" w:id="217"/>
    <w:p>
      <w:pPr>
        <w:spacing w:after="50" w:line="360" w:lineRule="auto" w:beforeLines="100"/>
        <w:ind w:left="0"/>
        <w:jc w:val="left"/>
      </w:pPr>
      <w:r>
        <w:rPr>
          <w:rFonts w:ascii="宋体" w:hAnsi="Times New Roman" w:eastAsia="宋体"/>
          <w:b w:val="false"/>
          <w:i w:val="false"/>
          <w:color w:val="24292f"/>
          <w:sz w:val="21"/>
        </w:rPr>
        <w:t>A-1 用户名或密码错误</w:t>
      </w:r>
    </w:p>
    <w:bookmarkEnd w:id="217"/>
    <w:bookmarkStart w:name="u8d9e840f" w:id="218"/>
    <w:p>
      <w:pPr>
        <w:numPr>
          <w:ilvl w:val="0"/>
          <w:numId w:val="43"/>
        </w:numPr>
        <w:spacing w:after="50" w:line="360" w:lineRule="auto" w:beforeLines="100"/>
        <w:ind w:left="360"/>
        <w:jc w:val="left"/>
      </w:pPr>
      <w:r>
        <w:rPr>
          <w:rFonts w:ascii="宋体" w:hAnsi="Times New Roman" w:eastAsia="宋体"/>
          <w:b w:val="false"/>
          <w:i w:val="false"/>
          <w:color w:val="24292f"/>
          <w:sz w:val="21"/>
        </w:rPr>
        <w:t>系统提示用户输入错误。</w:t>
      </w:r>
    </w:p>
    <w:bookmarkEnd w:id="218"/>
    <w:bookmarkStart w:name="ua649f7d8" w:id="219"/>
    <w:p>
      <w:pPr>
        <w:numPr>
          <w:ilvl w:val="0"/>
          <w:numId w:val="43"/>
        </w:numPr>
        <w:spacing w:after="50" w:line="360" w:lineRule="auto" w:beforeLines="100"/>
        <w:ind w:left="360"/>
        <w:jc w:val="left"/>
      </w:pPr>
      <w:r>
        <w:rPr>
          <w:rFonts w:ascii="宋体" w:hAnsi="Times New Roman" w:eastAsia="宋体"/>
          <w:b w:val="false"/>
          <w:i w:val="false"/>
          <w:color w:val="24292f"/>
          <w:sz w:val="21"/>
        </w:rPr>
        <w:t>用户可以重新输入信息。</w:t>
      </w:r>
    </w:p>
    <w:bookmarkEnd w:id="219"/>
    <w:bookmarkStart w:name="u80f99ac8" w:id="220"/>
    <w:p>
      <w:pPr>
        <w:spacing w:after="50" w:line="360" w:lineRule="auto" w:beforeLines="100"/>
        <w:ind w:left="0"/>
        <w:jc w:val="left"/>
      </w:pPr>
      <w:r>
        <w:rPr>
          <w:rFonts w:ascii="宋体" w:hAnsi="Times New Roman" w:eastAsia="宋体"/>
          <w:b w:val="false"/>
          <w:i w:val="false"/>
          <w:color w:val="24292f"/>
          <w:sz w:val="21"/>
        </w:rPr>
        <w:t>A-2 用户账户被锁定</w:t>
      </w:r>
    </w:p>
    <w:bookmarkEnd w:id="220"/>
    <w:bookmarkStart w:name="ud1a033b3" w:id="221"/>
    <w:p>
      <w:pPr>
        <w:numPr>
          <w:ilvl w:val="0"/>
          <w:numId w:val="44"/>
        </w:numPr>
        <w:spacing w:after="50" w:line="360" w:lineRule="auto" w:beforeLines="100"/>
        <w:ind w:left="360"/>
        <w:jc w:val="left"/>
      </w:pPr>
      <w:r>
        <w:rPr>
          <w:rFonts w:ascii="宋体" w:hAnsi="Times New Roman" w:eastAsia="宋体"/>
          <w:b w:val="false"/>
          <w:i w:val="false"/>
          <w:color w:val="24292f"/>
          <w:sz w:val="21"/>
        </w:rPr>
        <w:t>系统通知用户账户被锁定的原因。</w:t>
      </w:r>
    </w:p>
    <w:bookmarkEnd w:id="221"/>
    <w:bookmarkStart w:name="ud20d82c9" w:id="222"/>
    <w:p>
      <w:pPr>
        <w:numPr>
          <w:ilvl w:val="0"/>
          <w:numId w:val="44"/>
        </w:numPr>
        <w:spacing w:after="50" w:line="360" w:lineRule="auto" w:beforeLines="100"/>
        <w:ind w:left="360"/>
        <w:jc w:val="left"/>
      </w:pPr>
      <w:r>
        <w:rPr>
          <w:rFonts w:ascii="宋体" w:hAnsi="Times New Roman" w:eastAsia="宋体"/>
          <w:b w:val="false"/>
          <w:i w:val="false"/>
          <w:color w:val="24292f"/>
          <w:sz w:val="21"/>
        </w:rPr>
        <w:t>用户可以选择等待解锁或联系管理员。</w:t>
      </w:r>
    </w:p>
    <w:bookmarkEnd w:id="222"/>
    <w:bookmarkStart w:name="fc63d1d9-5" w:id="223"/>
    <w:p>
      <w:pPr>
        <w:pStyle w:val="Heading2"/>
        <w:spacing w:after="50" w:line="360" w:lineRule="auto" w:beforeLines="100"/>
        <w:ind w:left="0"/>
        <w:jc w:val="left"/>
      </w:pPr>
      <w:r>
        <w:rPr>
          <w:rFonts w:ascii="宋体" w:hAnsi="Times New Roman" w:eastAsia="宋体"/>
          <w:color w:val="24292f"/>
        </w:rPr>
        <w:t>补充约束 - 数据需求</w:t>
      </w:r>
    </w:p>
    <w:bookmarkEnd w:id="223"/>
    <w:bookmarkStart w:name="u742940db" w:id="224"/>
    <w:p>
      <w:pPr>
        <w:spacing w:after="50" w:line="360" w:lineRule="auto" w:beforeLines="100"/>
        <w:ind w:left="0"/>
        <w:jc w:val="left"/>
      </w:pPr>
      <w:r>
        <w:rPr>
          <w:rFonts w:ascii="宋体" w:hAnsi="Times New Roman" w:eastAsia="宋体"/>
          <w:b w:val="false"/>
          <w:i w:val="false"/>
          <w:color w:val="24292f"/>
          <w:sz w:val="21"/>
        </w:rPr>
        <w:t>D-1 登录信息包括：手机号、验证码。</w:t>
      </w:r>
    </w:p>
    <w:bookmarkEnd w:id="224"/>
    <w:bookmarkStart w:name="4f8b5e8f-5" w:id="225"/>
    <w:p>
      <w:pPr>
        <w:pStyle w:val="Heading2"/>
        <w:spacing w:after="50" w:line="360" w:lineRule="auto" w:beforeLines="100"/>
        <w:ind w:left="0"/>
        <w:jc w:val="left"/>
      </w:pPr>
      <w:r>
        <w:rPr>
          <w:rFonts w:ascii="宋体" w:hAnsi="Times New Roman" w:eastAsia="宋体"/>
          <w:color w:val="24292f"/>
        </w:rPr>
        <w:t>补充约束 - 业务规则</w:t>
      </w:r>
    </w:p>
    <w:bookmarkEnd w:id="225"/>
    <w:bookmarkStart w:name="u5659f553" w:id="226"/>
    <w:p>
      <w:pPr>
        <w:spacing w:after="50" w:line="360" w:lineRule="auto" w:beforeLines="100"/>
        <w:ind w:left="0"/>
        <w:jc w:val="left"/>
      </w:pPr>
      <w:r>
        <w:rPr>
          <w:rFonts w:ascii="宋体" w:hAnsi="Times New Roman" w:eastAsia="宋体"/>
          <w:b w:val="false"/>
          <w:i w:val="false"/>
          <w:color w:val="24292f"/>
          <w:sz w:val="21"/>
        </w:rPr>
        <w:t>B-1 用户必须在注册后才能进行登录。</w:t>
      </w:r>
    </w:p>
    <w:bookmarkEnd w:id="226"/>
    <w:bookmarkStart w:name="78649f5a-5" w:id="227"/>
    <w:p>
      <w:pPr>
        <w:pStyle w:val="Heading2"/>
        <w:spacing w:after="50" w:line="360" w:lineRule="auto" w:beforeLines="100"/>
        <w:ind w:left="0"/>
        <w:jc w:val="left"/>
      </w:pPr>
      <w:r>
        <w:rPr>
          <w:rFonts w:ascii="宋体" w:hAnsi="Times New Roman" w:eastAsia="宋体"/>
          <w:color w:val="24292f"/>
        </w:rPr>
        <w:t>补充约束 - 非功能性需求</w:t>
      </w:r>
    </w:p>
    <w:bookmarkEnd w:id="227"/>
    <w:bookmarkStart w:name="u8265d412" w:id="228"/>
    <w:p>
      <w:pPr>
        <w:numPr>
          <w:ilvl w:val="0"/>
          <w:numId w:val="45"/>
        </w:numPr>
        <w:spacing w:after="50" w:line="360" w:lineRule="auto" w:beforeLines="100"/>
        <w:ind w:left="360"/>
        <w:jc w:val="left"/>
      </w:pPr>
      <w:r>
        <w:rPr>
          <w:rFonts w:ascii="宋体" w:hAnsi="Times New Roman" w:eastAsia="宋体"/>
          <w:b/>
          <w:i w:val="false"/>
          <w:color w:val="24292f"/>
          <w:sz w:val="21"/>
        </w:rPr>
        <w:t>安全性</w:t>
      </w:r>
      <w:r>
        <w:rPr>
          <w:rFonts w:ascii="宋体" w:hAnsi="Times New Roman" w:eastAsia="宋体"/>
          <w:b w:val="false"/>
          <w:i w:val="false"/>
          <w:color w:val="24292f"/>
          <w:sz w:val="21"/>
        </w:rPr>
        <w:t>：用户登录信息需加密传输。</w:t>
      </w:r>
    </w:p>
    <w:bookmarkEnd w:id="228"/>
    <w:bookmarkStart w:name="2b8660d7-5" w:id="229"/>
    <w:p>
      <w:pPr>
        <w:pStyle w:val="Heading2"/>
        <w:spacing w:after="50" w:line="360" w:lineRule="auto" w:beforeLines="100"/>
        <w:ind w:left="0"/>
        <w:jc w:val="left"/>
      </w:pPr>
      <w:r>
        <w:rPr>
          <w:rFonts w:ascii="宋体" w:hAnsi="Times New Roman" w:eastAsia="宋体"/>
          <w:color w:val="24292f"/>
        </w:rPr>
        <w:t>待解决问题</w:t>
      </w:r>
    </w:p>
    <w:bookmarkEnd w:id="229"/>
    <w:bookmarkStart w:name="ud7755c55" w:id="230"/>
    <w:p>
      <w:pPr>
        <w:spacing w:after="50" w:line="360" w:lineRule="auto" w:beforeLines="100"/>
        <w:ind w:left="0"/>
        <w:jc w:val="left"/>
      </w:pPr>
      <w:r>
        <w:rPr>
          <w:rFonts w:ascii="宋体" w:hAnsi="Times New Roman" w:eastAsia="宋体"/>
          <w:b w:val="false"/>
          <w:i w:val="false"/>
          <w:color w:val="24292f"/>
          <w:sz w:val="21"/>
        </w:rPr>
        <w:t>（暂无）</w:t>
      </w:r>
    </w:p>
    <w:bookmarkEnd w:id="230"/>
    <w:bookmarkStart w:name="ff7fc885-5" w:id="231"/>
    <w:p>
      <w:pPr>
        <w:pStyle w:val="Heading2"/>
        <w:spacing w:after="50" w:line="360" w:lineRule="auto" w:beforeLines="100"/>
        <w:ind w:left="0"/>
        <w:jc w:val="left"/>
      </w:pPr>
      <w:r>
        <w:rPr>
          <w:rFonts w:ascii="宋体" w:hAnsi="Times New Roman" w:eastAsia="宋体"/>
          <w:color w:val="24292f"/>
        </w:rPr>
        <w:t>相关图</w:t>
      </w:r>
    </w:p>
    <w:bookmarkEnd w:id="231"/>
    <w:bookmarkStart w:name="u15d7317b" w:id="232"/>
    <w:p>
      <w:pPr>
        <w:spacing w:after="50" w:line="360" w:lineRule="auto" w:beforeLines="100"/>
        <w:ind w:left="0"/>
        <w:jc w:val="left"/>
      </w:pPr>
      <w:r>
        <w:rPr>
          <w:rFonts w:ascii="宋体" w:hAnsi="Times New Roman" w:eastAsia="宋体"/>
          <w:b w:val="false"/>
          <w:i w:val="false"/>
          <w:color w:val="24292f"/>
          <w:sz w:val="21"/>
        </w:rPr>
        <w:t>（暂无）</w:t>
      </w:r>
    </w:p>
    <w:bookmarkEnd w:id="232"/>
    <w:bookmarkStart w:name="fsHdA" w:id="233"/>
    <w:p>
      <w:pPr>
        <w:spacing w:line="360" w:lineRule="auto" w:beforeLines="100" w:after="50"/>
        <w:ind w:left="0"/>
      </w:pPr>
      <w:r>
        <w:rPr>
          <w:rFonts w:eastAsia="宋体" w:ascii="宋体"/>
        </w:rPr>
        <w:pict>
          <v:rect style="width:0;height:1.5pt" id="_x0000_i1025" o:hr="t" o:hrstd="t" o:hralign="center" stroked="f" fillcolor="#a0a0a0"/>
        </w:pict>
      </w:r>
    </w:p>
    <w:bookmarkEnd w:id="233"/>
    <w:bookmarkStart w:name="7a57efd9" w:id="234"/>
    <w:p>
      <w:pPr>
        <w:pStyle w:val="Heading1"/>
        <w:spacing w:after="50" w:line="360" w:lineRule="auto" w:beforeLines="100"/>
        <w:ind w:left="0"/>
        <w:jc w:val="left"/>
      </w:pPr>
      <w:r>
        <w:rPr>
          <w:rFonts w:ascii="宋体" w:hAnsi="Times New Roman" w:eastAsia="宋体"/>
          <w:color w:val="24292f"/>
        </w:rPr>
        <w:t>预约挂号用例文档</w:t>
      </w:r>
    </w:p>
    <w:bookmarkEnd w:id="234"/>
    <w:bookmarkStart w:name="f9cdd5f1-6" w:id="235"/>
    <w:p>
      <w:pPr>
        <w:pStyle w:val="Heading2"/>
        <w:spacing w:after="50" w:line="360" w:lineRule="auto" w:beforeLines="100"/>
        <w:ind w:left="0"/>
        <w:jc w:val="left"/>
      </w:pPr>
      <w:r>
        <w:rPr>
          <w:rFonts w:ascii="宋体" w:hAnsi="Times New Roman" w:eastAsia="宋体"/>
          <w:color w:val="24292f"/>
        </w:rPr>
        <w:t>参与者</w:t>
      </w:r>
    </w:p>
    <w:bookmarkEnd w:id="235"/>
    <w:bookmarkStart w:name="ua4e7e4ef" w:id="236"/>
    <w:p>
      <w:pPr>
        <w:numPr>
          <w:ilvl w:val="0"/>
          <w:numId w:val="46"/>
        </w:numPr>
        <w:spacing w:after="50" w:line="360" w:lineRule="auto" w:beforeLines="100"/>
        <w:ind w:left="360"/>
        <w:jc w:val="left"/>
      </w:pPr>
      <w:r>
        <w:rPr>
          <w:rFonts w:ascii="宋体" w:hAnsi="Times New Roman" w:eastAsia="宋体"/>
          <w:b/>
          <w:i w:val="false"/>
          <w:color w:val="24292f"/>
          <w:sz w:val="21"/>
        </w:rPr>
        <w:t>注册用户</w:t>
      </w:r>
      <w:r>
        <w:rPr>
          <w:rFonts w:ascii="宋体" w:hAnsi="Times New Roman" w:eastAsia="宋体"/>
          <w:b w:val="false"/>
          <w:i w:val="false"/>
          <w:color w:val="24292f"/>
          <w:sz w:val="21"/>
        </w:rPr>
        <w:t>：可以进行预约挂号。</w:t>
      </w:r>
    </w:p>
    <w:bookmarkEnd w:id="236"/>
    <w:bookmarkStart w:name="36b30df0-6" w:id="237"/>
    <w:p>
      <w:pPr>
        <w:pStyle w:val="Heading2"/>
        <w:spacing w:after="50" w:line="360" w:lineRule="auto" w:beforeLines="100"/>
        <w:ind w:left="0"/>
        <w:jc w:val="left"/>
      </w:pPr>
      <w:r>
        <w:rPr>
          <w:rFonts w:ascii="宋体" w:hAnsi="Times New Roman" w:eastAsia="宋体"/>
          <w:color w:val="24292f"/>
        </w:rPr>
        <w:t>涉众</w:t>
      </w:r>
    </w:p>
    <w:bookmarkEnd w:id="237"/>
    <w:bookmarkStart w:name="udcd7460d" w:id="238"/>
    <w:p>
      <w:pPr>
        <w:numPr>
          <w:ilvl w:val="0"/>
          <w:numId w:val="47"/>
        </w:numPr>
        <w:spacing w:after="50" w:line="360" w:lineRule="auto" w:beforeLines="100"/>
        <w:ind w:left="360"/>
        <w:jc w:val="left"/>
      </w:pPr>
      <w:r>
        <w:rPr>
          <w:rFonts w:ascii="宋体" w:hAnsi="Times New Roman" w:eastAsia="宋体"/>
          <w:b/>
          <w:i w:val="false"/>
          <w:color w:val="24292f"/>
          <w:sz w:val="21"/>
        </w:rPr>
        <w:t>注册用户</w:t>
      </w:r>
      <w:r>
        <w:rPr>
          <w:rFonts w:ascii="宋体" w:hAnsi="Times New Roman" w:eastAsia="宋体"/>
          <w:b w:val="false"/>
          <w:i w:val="false"/>
          <w:color w:val="24292f"/>
          <w:sz w:val="21"/>
        </w:rPr>
        <w:t>：希望能够快速预约到所需的医生。</w:t>
      </w:r>
    </w:p>
    <w:bookmarkEnd w:id="238"/>
    <w:bookmarkStart w:name="9a76f15b-6" w:id="239"/>
    <w:p>
      <w:pPr>
        <w:pStyle w:val="Heading2"/>
        <w:spacing w:after="50" w:line="360" w:lineRule="auto" w:beforeLines="100"/>
        <w:ind w:left="0"/>
        <w:jc w:val="left"/>
      </w:pPr>
      <w:r>
        <w:rPr>
          <w:rFonts w:ascii="宋体" w:hAnsi="Times New Roman" w:eastAsia="宋体"/>
          <w:color w:val="24292f"/>
        </w:rPr>
        <w:t>相关用例</w:t>
      </w:r>
    </w:p>
    <w:bookmarkEnd w:id="239"/>
    <w:bookmarkStart w:name="u6444b00e" w:id="240"/>
    <w:p>
      <w:pPr>
        <w:numPr>
          <w:ilvl w:val="0"/>
          <w:numId w:val="48"/>
        </w:numPr>
        <w:spacing w:after="50" w:line="360" w:lineRule="auto" w:beforeLines="100"/>
        <w:ind w:left="360"/>
        <w:jc w:val="left"/>
      </w:pPr>
      <w:r>
        <w:rPr>
          <w:rFonts w:ascii="宋体" w:hAnsi="Times New Roman" w:eastAsia="宋体"/>
          <w:b w:val="false"/>
          <w:i w:val="false"/>
          <w:color w:val="24292f"/>
          <w:sz w:val="21"/>
        </w:rPr>
        <w:t>支付挂号费</w:t>
      </w:r>
    </w:p>
    <w:bookmarkEnd w:id="240"/>
    <w:bookmarkStart w:name="u6adfe33d" w:id="241"/>
    <w:p>
      <w:pPr>
        <w:numPr>
          <w:ilvl w:val="0"/>
          <w:numId w:val="48"/>
        </w:numPr>
        <w:spacing w:after="50" w:line="360" w:lineRule="auto" w:beforeLines="100"/>
        <w:ind w:left="360"/>
        <w:jc w:val="left"/>
      </w:pPr>
      <w:r>
        <w:rPr>
          <w:rFonts w:ascii="宋体" w:hAnsi="Times New Roman" w:eastAsia="宋体"/>
          <w:b w:val="false"/>
          <w:i w:val="false"/>
          <w:color w:val="24292f"/>
          <w:sz w:val="21"/>
        </w:rPr>
        <w:t>取消预约</w:t>
      </w:r>
    </w:p>
    <w:bookmarkEnd w:id="241"/>
    <w:bookmarkStart w:name="852abae7-6" w:id="242"/>
    <w:p>
      <w:pPr>
        <w:pStyle w:val="Heading2"/>
        <w:spacing w:after="50" w:line="360" w:lineRule="auto" w:beforeLines="100"/>
        <w:ind w:left="0"/>
        <w:jc w:val="left"/>
      </w:pPr>
      <w:r>
        <w:rPr>
          <w:rFonts w:ascii="宋体" w:hAnsi="Times New Roman" w:eastAsia="宋体"/>
          <w:color w:val="24292f"/>
        </w:rPr>
        <w:t>前置条件</w:t>
      </w:r>
    </w:p>
    <w:bookmarkEnd w:id="242"/>
    <w:bookmarkStart w:name="u000c4f8e" w:id="243"/>
    <w:p>
      <w:pPr>
        <w:spacing w:after="50" w:line="360" w:lineRule="auto" w:beforeLines="100"/>
        <w:ind w:left="0"/>
        <w:jc w:val="left"/>
      </w:pPr>
      <w:r>
        <w:rPr>
          <w:rFonts w:ascii="宋体" w:hAnsi="Times New Roman" w:eastAsia="宋体"/>
          <w:b w:val="false"/>
          <w:i w:val="false"/>
          <w:color w:val="24292f"/>
          <w:sz w:val="21"/>
        </w:rPr>
        <w:t>用户已登录。</w:t>
      </w:r>
    </w:p>
    <w:bookmarkEnd w:id="243"/>
    <w:bookmarkStart w:name="2b6ccba9-6" w:id="244"/>
    <w:p>
      <w:pPr>
        <w:pStyle w:val="Heading2"/>
        <w:spacing w:after="50" w:line="360" w:lineRule="auto" w:beforeLines="100"/>
        <w:ind w:left="0"/>
        <w:jc w:val="left"/>
      </w:pPr>
      <w:r>
        <w:rPr>
          <w:rFonts w:ascii="宋体" w:hAnsi="Times New Roman" w:eastAsia="宋体"/>
          <w:color w:val="24292f"/>
        </w:rPr>
        <w:t>后置条件</w:t>
      </w:r>
    </w:p>
    <w:bookmarkEnd w:id="244"/>
    <w:bookmarkStart w:name="ua7cf95f4" w:id="245"/>
    <w:p>
      <w:pPr>
        <w:spacing w:after="50" w:line="360" w:lineRule="auto" w:beforeLines="100"/>
        <w:ind w:left="0"/>
        <w:jc w:val="left"/>
      </w:pPr>
      <w:r>
        <w:rPr>
          <w:rFonts w:ascii="宋体" w:hAnsi="Times New Roman" w:eastAsia="宋体"/>
          <w:b w:val="false"/>
          <w:i w:val="false"/>
          <w:color w:val="24292f"/>
          <w:sz w:val="21"/>
        </w:rPr>
        <w:t>用户成功预约挂号。</w:t>
      </w:r>
    </w:p>
    <w:bookmarkEnd w:id="245"/>
    <w:bookmarkStart w:name="3ffbee64-6" w:id="246"/>
    <w:p>
      <w:pPr>
        <w:pStyle w:val="Heading2"/>
        <w:spacing w:after="50" w:line="360" w:lineRule="auto" w:beforeLines="100"/>
        <w:ind w:left="0"/>
        <w:jc w:val="left"/>
      </w:pPr>
      <w:r>
        <w:rPr>
          <w:rFonts w:ascii="宋体" w:hAnsi="Times New Roman" w:eastAsia="宋体"/>
          <w:color w:val="24292f"/>
        </w:rPr>
        <w:t>基本事件流</w:t>
      </w:r>
    </w:p>
    <w:bookmarkEnd w:id="246"/>
    <w:bookmarkStart w:name="ue000e363" w:id="247"/>
    <w:p>
      <w:pPr>
        <w:numPr>
          <w:ilvl w:val="0"/>
          <w:numId w:val="49"/>
        </w:numPr>
        <w:spacing w:after="50" w:line="360" w:lineRule="auto" w:beforeLines="100"/>
        <w:ind w:left="360"/>
        <w:jc w:val="left"/>
      </w:pPr>
      <w:r>
        <w:rPr>
          <w:rFonts w:ascii="宋体" w:hAnsi="Times New Roman" w:eastAsia="宋体"/>
          <w:b w:val="false"/>
          <w:i w:val="false"/>
          <w:color w:val="24292f"/>
          <w:sz w:val="21"/>
        </w:rPr>
        <w:t>用户选择“预约挂号”功能。</w:t>
      </w:r>
    </w:p>
    <w:bookmarkEnd w:id="247"/>
    <w:bookmarkStart w:name="ubc7dbcb7" w:id="248"/>
    <w:p>
      <w:pPr>
        <w:numPr>
          <w:ilvl w:val="0"/>
          <w:numId w:val="49"/>
        </w:numPr>
        <w:spacing w:after="50" w:line="360" w:lineRule="auto" w:beforeLines="100"/>
        <w:ind w:left="360"/>
        <w:jc w:val="left"/>
      </w:pPr>
      <w:r>
        <w:rPr>
          <w:rFonts w:ascii="宋体" w:hAnsi="Times New Roman" w:eastAsia="宋体"/>
          <w:b w:val="false"/>
          <w:i w:val="false"/>
          <w:color w:val="24292f"/>
          <w:sz w:val="21"/>
        </w:rPr>
        <w:t>选择医院、科室和可预约的时间段。</w:t>
      </w:r>
    </w:p>
    <w:bookmarkEnd w:id="248"/>
    <w:bookmarkStart w:name="u5440f3d5" w:id="249"/>
    <w:p>
      <w:pPr>
        <w:numPr>
          <w:ilvl w:val="0"/>
          <w:numId w:val="49"/>
        </w:numPr>
        <w:spacing w:after="50" w:line="360" w:lineRule="auto" w:beforeLines="100"/>
        <w:ind w:left="360"/>
        <w:jc w:val="left"/>
      </w:pPr>
      <w:r>
        <w:rPr>
          <w:rFonts w:ascii="宋体" w:hAnsi="Times New Roman" w:eastAsia="宋体"/>
          <w:b w:val="false"/>
          <w:i w:val="false"/>
          <w:color w:val="24292f"/>
          <w:sz w:val="21"/>
        </w:rPr>
        <w:t>系统显示所有可预约的医生列表。</w:t>
      </w:r>
    </w:p>
    <w:bookmarkEnd w:id="249"/>
    <w:bookmarkStart w:name="u58464508" w:id="250"/>
    <w:p>
      <w:pPr>
        <w:numPr>
          <w:ilvl w:val="0"/>
          <w:numId w:val="49"/>
        </w:numPr>
        <w:spacing w:after="50" w:line="360" w:lineRule="auto" w:beforeLines="100"/>
        <w:ind w:left="360"/>
        <w:jc w:val="left"/>
      </w:pPr>
      <w:r>
        <w:rPr>
          <w:rFonts w:ascii="宋体" w:hAnsi="Times New Roman" w:eastAsia="宋体"/>
          <w:b w:val="false"/>
          <w:i w:val="false"/>
          <w:color w:val="24292f"/>
          <w:sz w:val="21"/>
        </w:rPr>
        <w:t>用户选择特定医生进行预约。</w:t>
      </w:r>
    </w:p>
    <w:bookmarkEnd w:id="250"/>
    <w:bookmarkStart w:name="ua642717e" w:id="251"/>
    <w:p>
      <w:pPr>
        <w:numPr>
          <w:ilvl w:val="0"/>
          <w:numId w:val="49"/>
        </w:numPr>
        <w:spacing w:after="50" w:line="360" w:lineRule="auto" w:beforeLines="100"/>
        <w:ind w:left="360"/>
        <w:jc w:val="left"/>
      </w:pPr>
      <w:r>
        <w:rPr>
          <w:rFonts w:ascii="宋体" w:hAnsi="Times New Roman" w:eastAsia="宋体"/>
          <w:b w:val="false"/>
          <w:i w:val="false"/>
          <w:color w:val="24292f"/>
          <w:sz w:val="21"/>
        </w:rPr>
        <w:t>系统计算挂号费用。</w:t>
      </w:r>
    </w:p>
    <w:bookmarkEnd w:id="251"/>
    <w:bookmarkStart w:name="u36b4fb3d" w:id="252"/>
    <w:p>
      <w:pPr>
        <w:numPr>
          <w:ilvl w:val="0"/>
          <w:numId w:val="49"/>
        </w:numPr>
        <w:spacing w:after="50" w:line="360" w:lineRule="auto" w:beforeLines="100"/>
        <w:ind w:left="360"/>
        <w:jc w:val="left"/>
      </w:pPr>
      <w:r>
        <w:rPr>
          <w:rFonts w:ascii="宋体" w:hAnsi="Times New Roman" w:eastAsia="宋体"/>
          <w:b w:val="false"/>
          <w:i w:val="false"/>
          <w:color w:val="24292f"/>
          <w:sz w:val="21"/>
        </w:rPr>
        <w:t>用户选择支付方式并进行支付。</w:t>
      </w:r>
    </w:p>
    <w:bookmarkEnd w:id="252"/>
    <w:bookmarkStart w:name="u1569a99c" w:id="253"/>
    <w:p>
      <w:pPr>
        <w:numPr>
          <w:ilvl w:val="0"/>
          <w:numId w:val="49"/>
        </w:numPr>
        <w:spacing w:after="50" w:line="360" w:lineRule="auto" w:beforeLines="100"/>
        <w:ind w:left="360"/>
        <w:jc w:val="left"/>
      </w:pPr>
      <w:r>
        <w:rPr>
          <w:rFonts w:ascii="宋体" w:hAnsi="Times New Roman" w:eastAsia="宋体"/>
          <w:b w:val="false"/>
          <w:i w:val="false"/>
          <w:color w:val="24292f"/>
          <w:sz w:val="21"/>
        </w:rPr>
        <w:t>系统记录支付信息并完成预约操作。</w:t>
      </w:r>
    </w:p>
    <w:bookmarkEnd w:id="253"/>
    <w:bookmarkStart w:name="ue4d2996e" w:id="254"/>
    <w:p>
      <w:pPr>
        <w:numPr>
          <w:ilvl w:val="0"/>
          <w:numId w:val="49"/>
        </w:numPr>
        <w:spacing w:after="50" w:line="360" w:lineRule="auto" w:beforeLines="100"/>
        <w:ind w:left="360"/>
        <w:jc w:val="left"/>
      </w:pPr>
      <w:r>
        <w:rPr>
          <w:rFonts w:ascii="宋体" w:hAnsi="Times New Roman" w:eastAsia="宋体"/>
          <w:b w:val="false"/>
          <w:i w:val="false"/>
          <w:color w:val="24292f"/>
          <w:sz w:val="21"/>
        </w:rPr>
        <w:t>系统保存本次预约信息，显示预约成功消息。</w:t>
      </w:r>
    </w:p>
    <w:bookmarkEnd w:id="254"/>
    <w:bookmarkStart w:name="ua919899d" w:id="255"/>
    <w:p>
      <w:pPr>
        <w:numPr>
          <w:ilvl w:val="0"/>
          <w:numId w:val="49"/>
        </w:numPr>
        <w:spacing w:after="50" w:line="360" w:lineRule="auto" w:beforeLines="100"/>
        <w:ind w:left="360"/>
        <w:jc w:val="left"/>
      </w:pPr>
      <w:r>
        <w:rPr>
          <w:rFonts w:ascii="宋体" w:hAnsi="Times New Roman" w:eastAsia="宋体"/>
          <w:b w:val="false"/>
          <w:i w:val="false"/>
          <w:color w:val="24292f"/>
          <w:sz w:val="21"/>
        </w:rPr>
        <w:t>系统向用户发送预约确认短信，用例结束。</w:t>
      </w:r>
    </w:p>
    <w:bookmarkEnd w:id="255"/>
    <w:bookmarkStart w:name="4813b53f-6" w:id="256"/>
    <w:p>
      <w:pPr>
        <w:pStyle w:val="Heading2"/>
        <w:spacing w:after="50" w:line="360" w:lineRule="auto" w:beforeLines="100"/>
        <w:ind w:left="0"/>
        <w:jc w:val="left"/>
      </w:pPr>
      <w:r>
        <w:rPr>
          <w:rFonts w:ascii="宋体" w:hAnsi="Times New Roman" w:eastAsia="宋体"/>
          <w:color w:val="24292f"/>
        </w:rPr>
        <w:t>备选事件流</w:t>
      </w:r>
    </w:p>
    <w:bookmarkEnd w:id="256"/>
    <w:bookmarkStart w:name="u596f662d" w:id="257"/>
    <w:p>
      <w:pPr>
        <w:spacing w:after="50" w:line="360" w:lineRule="auto" w:beforeLines="100"/>
        <w:ind w:left="0"/>
        <w:jc w:val="left"/>
      </w:pPr>
      <w:r>
        <w:rPr>
          <w:rFonts w:ascii="宋体" w:hAnsi="Times New Roman" w:eastAsia="宋体"/>
          <w:b w:val="false"/>
          <w:i w:val="false"/>
          <w:color w:val="24292f"/>
          <w:sz w:val="21"/>
        </w:rPr>
        <w:t>A-* 用户在提交预约信息前，随时可能中止该用例。</w:t>
      </w:r>
    </w:p>
    <w:bookmarkEnd w:id="257"/>
    <w:bookmarkStart w:name="u075d44d9" w:id="258"/>
    <w:p>
      <w:pPr>
        <w:numPr>
          <w:ilvl w:val="0"/>
          <w:numId w:val="50"/>
        </w:numPr>
        <w:spacing w:after="50" w:line="360" w:lineRule="auto" w:beforeLines="100"/>
        <w:ind w:left="360"/>
        <w:jc w:val="left"/>
      </w:pPr>
      <w:r>
        <w:rPr>
          <w:rFonts w:ascii="宋体" w:hAnsi="Times New Roman" w:eastAsia="宋体"/>
          <w:b w:val="false"/>
          <w:i w:val="false"/>
          <w:color w:val="24292f"/>
          <w:sz w:val="21"/>
        </w:rPr>
        <w:t>系统提醒用户当前所有操作都会被取消。</w:t>
      </w:r>
    </w:p>
    <w:bookmarkEnd w:id="258"/>
    <w:bookmarkStart w:name="u1ee992c2" w:id="259"/>
    <w:p>
      <w:pPr>
        <w:numPr>
          <w:ilvl w:val="0"/>
          <w:numId w:val="50"/>
        </w:numPr>
        <w:spacing w:after="50" w:line="360" w:lineRule="auto" w:beforeLines="100"/>
        <w:ind w:left="360"/>
        <w:jc w:val="left"/>
      </w:pPr>
      <w:r>
        <w:rPr>
          <w:rFonts w:ascii="宋体" w:hAnsi="Times New Roman" w:eastAsia="宋体"/>
          <w:b w:val="false"/>
          <w:i w:val="false"/>
          <w:color w:val="24292f"/>
          <w:sz w:val="21"/>
        </w:rPr>
        <w:t>用户确认后，当前用例结束。</w:t>
      </w:r>
    </w:p>
    <w:bookmarkEnd w:id="259"/>
    <w:bookmarkStart w:name="u8bdaab7a" w:id="260"/>
    <w:p>
      <w:pPr>
        <w:spacing w:after="50" w:line="360" w:lineRule="auto" w:beforeLines="100"/>
        <w:ind w:left="0"/>
        <w:jc w:val="left"/>
      </w:pPr>
      <w:r>
        <w:rPr>
          <w:rFonts w:ascii="宋体" w:hAnsi="Times New Roman" w:eastAsia="宋体"/>
          <w:b w:val="false"/>
          <w:i w:val="false"/>
          <w:color w:val="24292f"/>
          <w:sz w:val="21"/>
        </w:rPr>
        <w:t>A-1 没有找到满足预约需求的医生</w:t>
      </w:r>
    </w:p>
    <w:bookmarkEnd w:id="260"/>
    <w:bookmarkStart w:name="u5233fb0a" w:id="261"/>
    <w:p>
      <w:pPr>
        <w:numPr>
          <w:ilvl w:val="0"/>
          <w:numId w:val="51"/>
        </w:numPr>
        <w:spacing w:after="50" w:line="360" w:lineRule="auto" w:beforeLines="100"/>
        <w:ind w:left="360"/>
        <w:jc w:val="left"/>
      </w:pPr>
      <w:r>
        <w:rPr>
          <w:rFonts w:ascii="宋体" w:hAnsi="Times New Roman" w:eastAsia="宋体"/>
          <w:b w:val="false"/>
          <w:i w:val="false"/>
          <w:color w:val="24292f"/>
          <w:sz w:val="21"/>
        </w:rPr>
        <w:t>系统显示没有找到可预约的医生。</w:t>
      </w:r>
    </w:p>
    <w:bookmarkEnd w:id="261"/>
    <w:bookmarkStart w:name="u0a4c83ed" w:id="262"/>
    <w:p>
      <w:pPr>
        <w:numPr>
          <w:ilvl w:val="0"/>
          <w:numId w:val="51"/>
        </w:numPr>
        <w:spacing w:after="50" w:line="360" w:lineRule="auto" w:beforeLines="100"/>
        <w:ind w:left="360"/>
        <w:jc w:val="left"/>
      </w:pPr>
      <w:r>
        <w:rPr>
          <w:rFonts w:ascii="宋体" w:hAnsi="Times New Roman" w:eastAsia="宋体"/>
          <w:b w:val="false"/>
          <w:i w:val="false"/>
          <w:color w:val="24292f"/>
          <w:sz w:val="21"/>
        </w:rPr>
        <w:t>用户可以重新设定查询条件，也可以选择结束该用例。</w:t>
      </w:r>
    </w:p>
    <w:bookmarkEnd w:id="262"/>
    <w:bookmarkStart w:name="ubb3c1d07" w:id="263"/>
    <w:p>
      <w:pPr>
        <w:spacing w:after="50" w:line="360" w:lineRule="auto" w:beforeLines="100"/>
        <w:ind w:left="0"/>
        <w:jc w:val="left"/>
      </w:pPr>
      <w:r>
        <w:rPr>
          <w:rFonts w:ascii="宋体" w:hAnsi="Times New Roman" w:eastAsia="宋体"/>
          <w:b w:val="false"/>
          <w:i w:val="false"/>
          <w:color w:val="24292f"/>
          <w:sz w:val="21"/>
        </w:rPr>
        <w:t>A-2 所有可预约医生中没有用户满意的医生用户可以重新查询其他医生，也可选择结束该用例。</w:t>
      </w:r>
    </w:p>
    <w:bookmarkEnd w:id="263"/>
    <w:bookmarkStart w:name="u2d85fae0" w:id="264"/>
    <w:p>
      <w:pPr>
        <w:spacing w:after="50" w:line="360" w:lineRule="auto" w:beforeLines="100"/>
        <w:ind w:left="0"/>
        <w:jc w:val="left"/>
      </w:pPr>
      <w:r>
        <w:rPr>
          <w:rFonts w:ascii="宋体" w:hAnsi="Times New Roman" w:eastAsia="宋体"/>
          <w:b w:val="false"/>
          <w:i w:val="false"/>
          <w:color w:val="24292f"/>
          <w:sz w:val="21"/>
        </w:rPr>
        <w:t>A-3 用户没有足够的余额支付挂号费用户可以选择其他医生或修改预约时间，或选择结束该用例。</w:t>
      </w:r>
    </w:p>
    <w:bookmarkEnd w:id="264"/>
    <w:bookmarkStart w:name="ud13626e6" w:id="265"/>
    <w:p>
      <w:pPr>
        <w:spacing w:after="50" w:line="360" w:lineRule="auto" w:beforeLines="100"/>
        <w:ind w:left="0"/>
        <w:jc w:val="left"/>
      </w:pPr>
      <w:r>
        <w:rPr>
          <w:rFonts w:ascii="宋体" w:hAnsi="Times New Roman" w:eastAsia="宋体"/>
          <w:b w:val="false"/>
          <w:i w:val="false"/>
          <w:color w:val="24292f"/>
          <w:sz w:val="21"/>
        </w:rPr>
        <w:t>A-4 系统保存失败</w:t>
      </w:r>
    </w:p>
    <w:bookmarkEnd w:id="265"/>
    <w:bookmarkStart w:name="u98d8261e" w:id="266"/>
    <w:p>
      <w:pPr>
        <w:numPr>
          <w:ilvl w:val="0"/>
          <w:numId w:val="52"/>
        </w:numPr>
        <w:spacing w:after="50" w:line="360" w:lineRule="auto" w:beforeLines="100"/>
        <w:ind w:left="360"/>
        <w:jc w:val="left"/>
      </w:pPr>
      <w:r>
        <w:rPr>
          <w:rFonts w:ascii="宋体" w:hAnsi="Times New Roman" w:eastAsia="宋体"/>
          <w:b w:val="false"/>
          <w:i w:val="false"/>
          <w:color w:val="24292f"/>
          <w:sz w:val="21"/>
        </w:rPr>
        <w:t>系统显示保存失败，并提示用户重新提交。</w:t>
      </w:r>
    </w:p>
    <w:bookmarkEnd w:id="266"/>
    <w:bookmarkStart w:name="u94e37e1c" w:id="267"/>
    <w:p>
      <w:pPr>
        <w:numPr>
          <w:ilvl w:val="0"/>
          <w:numId w:val="52"/>
        </w:numPr>
        <w:spacing w:after="50" w:line="360" w:lineRule="auto" w:beforeLines="100"/>
        <w:ind w:left="360"/>
        <w:jc w:val="left"/>
      </w:pPr>
      <w:r>
        <w:rPr>
          <w:rFonts w:ascii="宋体" w:hAnsi="Times New Roman" w:eastAsia="宋体"/>
          <w:b w:val="false"/>
          <w:i w:val="false"/>
          <w:color w:val="24292f"/>
          <w:sz w:val="21"/>
        </w:rPr>
        <w:t>用户可以重新提交预约信息，也可以结束该用例。</w:t>
      </w:r>
    </w:p>
    <w:bookmarkEnd w:id="267"/>
    <w:bookmarkStart w:name="fc63d1d9-6" w:id="268"/>
    <w:p>
      <w:pPr>
        <w:pStyle w:val="Heading2"/>
        <w:spacing w:after="50" w:line="360" w:lineRule="auto" w:beforeLines="100"/>
        <w:ind w:left="0"/>
        <w:jc w:val="left"/>
      </w:pPr>
      <w:r>
        <w:rPr>
          <w:rFonts w:ascii="宋体" w:hAnsi="Times New Roman" w:eastAsia="宋体"/>
          <w:color w:val="24292f"/>
        </w:rPr>
        <w:t>补充约束 - 数据需求</w:t>
      </w:r>
    </w:p>
    <w:bookmarkEnd w:id="268"/>
    <w:bookmarkStart w:name="ud7f16437" w:id="269"/>
    <w:p>
      <w:pPr>
        <w:spacing w:after="50" w:line="360" w:lineRule="auto" w:beforeLines="100"/>
        <w:ind w:left="0"/>
        <w:jc w:val="left"/>
      </w:pPr>
      <w:r>
        <w:rPr>
          <w:rFonts w:ascii="宋体" w:hAnsi="Times New Roman" w:eastAsia="宋体"/>
          <w:b w:val="false"/>
          <w:i w:val="false"/>
          <w:color w:val="24292f"/>
          <w:sz w:val="21"/>
        </w:rPr>
        <w:t>D-1 查询条件包括：医院、科室、预约时间段等。D-2 医生信息包括：医生姓名、科室、可预约时间、挂号费用。D-3 预约信息包括：用户的基本信息（姓名、电话、身份证号）和本次预约信息（医生姓名、预约时间、挂号费用）。</w:t>
      </w:r>
    </w:p>
    <w:bookmarkEnd w:id="269"/>
    <w:bookmarkStart w:name="4f8b5e8f-6" w:id="270"/>
    <w:p>
      <w:pPr>
        <w:pStyle w:val="Heading2"/>
        <w:spacing w:after="50" w:line="360" w:lineRule="auto" w:beforeLines="100"/>
        <w:ind w:left="0"/>
        <w:jc w:val="left"/>
      </w:pPr>
      <w:r>
        <w:rPr>
          <w:rFonts w:ascii="宋体" w:hAnsi="Times New Roman" w:eastAsia="宋体"/>
          <w:color w:val="24292f"/>
        </w:rPr>
        <w:t>补充约束 - 业务规则</w:t>
      </w:r>
    </w:p>
    <w:bookmarkEnd w:id="270"/>
    <w:bookmarkStart w:name="u880e5b0b" w:id="271"/>
    <w:p>
      <w:pPr>
        <w:spacing w:after="50" w:line="360" w:lineRule="auto" w:beforeLines="100"/>
        <w:ind w:left="0"/>
        <w:jc w:val="left"/>
      </w:pPr>
      <w:r>
        <w:rPr>
          <w:rFonts w:ascii="宋体" w:hAnsi="Times New Roman" w:eastAsia="宋体"/>
          <w:b w:val="false"/>
          <w:i w:val="false"/>
          <w:color w:val="24292f"/>
          <w:sz w:val="21"/>
        </w:rPr>
        <w:t>B-1 每位医生同一时间段只允许一个患者预约。B-2 预约时需支付挂号费用的全额。</w:t>
      </w:r>
    </w:p>
    <w:bookmarkEnd w:id="271"/>
    <w:bookmarkStart w:name="78649f5a-6" w:id="272"/>
    <w:p>
      <w:pPr>
        <w:pStyle w:val="Heading2"/>
        <w:spacing w:after="50" w:line="360" w:lineRule="auto" w:beforeLines="100"/>
        <w:ind w:left="0"/>
        <w:jc w:val="left"/>
      </w:pPr>
      <w:r>
        <w:rPr>
          <w:rFonts w:ascii="宋体" w:hAnsi="Times New Roman" w:eastAsia="宋体"/>
          <w:color w:val="24292f"/>
        </w:rPr>
        <w:t>补充约束 - 非功能性需求</w:t>
      </w:r>
    </w:p>
    <w:bookmarkEnd w:id="272"/>
    <w:bookmarkStart w:name="uad77a54c" w:id="273"/>
    <w:p>
      <w:pPr>
        <w:numPr>
          <w:ilvl w:val="0"/>
          <w:numId w:val="53"/>
        </w:numPr>
        <w:spacing w:after="50" w:line="360" w:lineRule="auto" w:beforeLines="100"/>
        <w:ind w:left="360"/>
        <w:jc w:val="left"/>
      </w:pPr>
      <w:r>
        <w:rPr>
          <w:rFonts w:ascii="宋体" w:hAnsi="Times New Roman" w:eastAsia="宋体"/>
          <w:b/>
          <w:i w:val="false"/>
          <w:color w:val="24292f"/>
          <w:sz w:val="21"/>
        </w:rPr>
        <w:t>可支持性</w:t>
      </w:r>
      <w:r>
        <w:rPr>
          <w:rFonts w:ascii="宋体" w:hAnsi="Times New Roman" w:eastAsia="宋体"/>
          <w:b w:val="false"/>
          <w:i w:val="false"/>
          <w:color w:val="24292f"/>
          <w:sz w:val="21"/>
        </w:rPr>
        <w:t>：系统应支持多种支付方式（如支付宝、微信支付），并为未来的支付方式预留接口。</w:t>
      </w:r>
    </w:p>
    <w:bookmarkEnd w:id="273"/>
    <w:bookmarkStart w:name="2b8660d7-6" w:id="274"/>
    <w:p>
      <w:pPr>
        <w:pStyle w:val="Heading2"/>
        <w:spacing w:after="50" w:line="360" w:lineRule="auto" w:beforeLines="100"/>
        <w:ind w:left="0"/>
        <w:jc w:val="left"/>
      </w:pPr>
      <w:r>
        <w:rPr>
          <w:rFonts w:ascii="宋体" w:hAnsi="Times New Roman" w:eastAsia="宋体"/>
          <w:color w:val="24292f"/>
        </w:rPr>
        <w:t>待解决问题</w:t>
      </w:r>
    </w:p>
    <w:bookmarkEnd w:id="274"/>
    <w:bookmarkStart w:name="u45a59218" w:id="275"/>
    <w:p>
      <w:pPr>
        <w:spacing w:after="50" w:line="360" w:lineRule="auto" w:beforeLines="100"/>
        <w:ind w:left="0"/>
        <w:jc w:val="left"/>
      </w:pPr>
      <w:r>
        <w:rPr>
          <w:rFonts w:ascii="宋体" w:hAnsi="Times New Roman" w:eastAsia="宋体"/>
          <w:b w:val="false"/>
          <w:i w:val="false"/>
          <w:color w:val="24292f"/>
          <w:sz w:val="21"/>
        </w:rPr>
        <w:t>（暂无）</w:t>
      </w:r>
    </w:p>
    <w:bookmarkEnd w:id="275"/>
    <w:bookmarkStart w:name="ff7fc885-6" w:id="276"/>
    <w:p>
      <w:pPr>
        <w:pStyle w:val="Heading2"/>
        <w:spacing w:after="50" w:line="360" w:lineRule="auto" w:beforeLines="100"/>
        <w:ind w:left="0"/>
        <w:jc w:val="left"/>
      </w:pPr>
      <w:r>
        <w:rPr>
          <w:rFonts w:ascii="宋体" w:hAnsi="Times New Roman" w:eastAsia="宋体"/>
          <w:color w:val="24292f"/>
        </w:rPr>
        <w:t>相关图</w:t>
      </w:r>
    </w:p>
    <w:bookmarkEnd w:id="276"/>
    <w:bookmarkStart w:name="u524d490c" w:id="277"/>
    <w:p>
      <w:pPr>
        <w:spacing w:after="50" w:line="360" w:lineRule="auto" w:beforeLines="100"/>
        <w:ind w:left="0"/>
        <w:jc w:val="left"/>
      </w:pPr>
      <w:r>
        <w:rPr>
          <w:rFonts w:ascii="宋体" w:hAnsi="Times New Roman" w:eastAsia="宋体"/>
          <w:b w:val="false"/>
          <w:i w:val="false"/>
          <w:color w:val="24292f"/>
          <w:sz w:val="21"/>
        </w:rPr>
        <w:t>（暂无）</w:t>
      </w:r>
    </w:p>
    <w:bookmarkEnd w:id="277"/>
    <w:bookmarkStart w:name="SiLRe" w:id="278"/>
    <w:p>
      <w:pPr>
        <w:spacing w:line="360" w:lineRule="auto" w:beforeLines="100" w:after="50"/>
        <w:ind w:left="0"/>
      </w:pPr>
      <w:r>
        <w:rPr>
          <w:rFonts w:eastAsia="宋体" w:ascii="宋体"/>
        </w:rPr>
        <w:pict>
          <v:rect style="width:0;height:1.5pt" id="_x0000_i1025" o:hr="t" o:hrstd="t" o:hralign="center" stroked="f" fillcolor="#a0a0a0"/>
        </w:pict>
      </w:r>
    </w:p>
    <w:bookmarkEnd w:id="278"/>
    <w:bookmarkStart w:name="d3863ac6" w:id="279"/>
    <w:p>
      <w:pPr>
        <w:pStyle w:val="Heading1"/>
        <w:spacing w:after="50" w:line="360" w:lineRule="auto" w:beforeLines="100"/>
        <w:ind w:left="0"/>
        <w:jc w:val="left"/>
      </w:pPr>
      <w:r>
        <w:rPr>
          <w:rFonts w:ascii="宋体" w:hAnsi="Times New Roman" w:eastAsia="宋体"/>
          <w:color w:val="24292f"/>
        </w:rPr>
        <w:t>支付挂号费用例文档</w:t>
      </w:r>
    </w:p>
    <w:bookmarkEnd w:id="279"/>
    <w:bookmarkStart w:name="f9cdd5f1-7" w:id="280"/>
    <w:p>
      <w:pPr>
        <w:pStyle w:val="Heading2"/>
        <w:spacing w:after="50" w:line="360" w:lineRule="auto" w:beforeLines="100"/>
        <w:ind w:left="0"/>
        <w:jc w:val="left"/>
      </w:pPr>
      <w:r>
        <w:rPr>
          <w:rFonts w:ascii="宋体" w:hAnsi="Times New Roman" w:eastAsia="宋体"/>
          <w:color w:val="24292f"/>
        </w:rPr>
        <w:t>参与者</w:t>
      </w:r>
    </w:p>
    <w:bookmarkEnd w:id="280"/>
    <w:bookmarkStart w:name="u46cf691d" w:id="281"/>
    <w:p>
      <w:pPr>
        <w:numPr>
          <w:ilvl w:val="0"/>
          <w:numId w:val="54"/>
        </w:numPr>
        <w:spacing w:after="50" w:line="360" w:lineRule="auto" w:beforeLines="100"/>
        <w:ind w:left="360"/>
        <w:jc w:val="left"/>
      </w:pPr>
      <w:r>
        <w:rPr>
          <w:rFonts w:ascii="宋体" w:hAnsi="Times New Roman" w:eastAsia="宋体"/>
          <w:b/>
          <w:i w:val="false"/>
          <w:color w:val="24292f"/>
          <w:sz w:val="21"/>
        </w:rPr>
        <w:t>注册用户</w:t>
      </w:r>
      <w:r>
        <w:rPr>
          <w:rFonts w:ascii="宋体" w:hAnsi="Times New Roman" w:eastAsia="宋体"/>
          <w:b w:val="false"/>
          <w:i w:val="false"/>
          <w:color w:val="24292f"/>
          <w:sz w:val="21"/>
        </w:rPr>
        <w:t>：可以进行支付挂号费。</w:t>
      </w:r>
    </w:p>
    <w:bookmarkEnd w:id="281"/>
    <w:bookmarkStart w:name="36b30df0-7" w:id="282"/>
    <w:p>
      <w:pPr>
        <w:pStyle w:val="Heading2"/>
        <w:spacing w:after="50" w:line="360" w:lineRule="auto" w:beforeLines="100"/>
        <w:ind w:left="0"/>
        <w:jc w:val="left"/>
      </w:pPr>
      <w:r>
        <w:rPr>
          <w:rFonts w:ascii="宋体" w:hAnsi="Times New Roman" w:eastAsia="宋体"/>
          <w:color w:val="24292f"/>
        </w:rPr>
        <w:t>涉众</w:t>
      </w:r>
    </w:p>
    <w:bookmarkEnd w:id="282"/>
    <w:bookmarkStart w:name="u2d8bb05a" w:id="283"/>
    <w:p>
      <w:pPr>
        <w:numPr>
          <w:ilvl w:val="0"/>
          <w:numId w:val="55"/>
        </w:numPr>
        <w:spacing w:after="50" w:line="360" w:lineRule="auto" w:beforeLines="100"/>
        <w:ind w:left="360"/>
        <w:jc w:val="left"/>
      </w:pPr>
      <w:r>
        <w:rPr>
          <w:rFonts w:ascii="宋体" w:hAnsi="Times New Roman" w:eastAsia="宋体"/>
          <w:b/>
          <w:i w:val="false"/>
          <w:color w:val="24292f"/>
          <w:sz w:val="21"/>
        </w:rPr>
        <w:t>注册用户</w:t>
      </w:r>
      <w:r>
        <w:rPr>
          <w:rFonts w:ascii="宋体" w:hAnsi="Times New Roman" w:eastAsia="宋体"/>
          <w:b w:val="false"/>
          <w:i w:val="false"/>
          <w:color w:val="24292f"/>
          <w:sz w:val="21"/>
        </w:rPr>
        <w:t>：希望能够顺利支付挂号费用。</w:t>
      </w:r>
    </w:p>
    <w:bookmarkEnd w:id="283"/>
    <w:bookmarkStart w:name="9a76f15b-7" w:id="284"/>
    <w:p>
      <w:pPr>
        <w:pStyle w:val="Heading2"/>
        <w:spacing w:after="50" w:line="360" w:lineRule="auto" w:beforeLines="100"/>
        <w:ind w:left="0"/>
        <w:jc w:val="left"/>
      </w:pPr>
      <w:r>
        <w:rPr>
          <w:rFonts w:ascii="宋体" w:hAnsi="Times New Roman" w:eastAsia="宋体"/>
          <w:color w:val="24292f"/>
        </w:rPr>
        <w:t>相关用例</w:t>
      </w:r>
    </w:p>
    <w:bookmarkEnd w:id="284"/>
    <w:bookmarkStart w:name="u075aed11" w:id="285"/>
    <w:p>
      <w:pPr>
        <w:numPr>
          <w:ilvl w:val="0"/>
          <w:numId w:val="56"/>
        </w:numPr>
        <w:spacing w:after="50" w:line="360" w:lineRule="auto" w:beforeLines="100"/>
        <w:ind w:left="360"/>
        <w:jc w:val="left"/>
      </w:pPr>
      <w:r>
        <w:rPr>
          <w:rFonts w:ascii="宋体" w:hAnsi="Times New Roman" w:eastAsia="宋体"/>
          <w:b w:val="false"/>
          <w:i w:val="false"/>
          <w:color w:val="24292f"/>
          <w:sz w:val="21"/>
        </w:rPr>
        <w:t>预约挂号</w:t>
      </w:r>
    </w:p>
    <w:bookmarkEnd w:id="285"/>
    <w:bookmarkStart w:name="852abae7-7" w:id="286"/>
    <w:p>
      <w:pPr>
        <w:pStyle w:val="Heading2"/>
        <w:spacing w:after="50" w:line="360" w:lineRule="auto" w:beforeLines="100"/>
        <w:ind w:left="0"/>
        <w:jc w:val="left"/>
      </w:pPr>
      <w:r>
        <w:rPr>
          <w:rFonts w:ascii="宋体" w:hAnsi="Times New Roman" w:eastAsia="宋体"/>
          <w:color w:val="24292f"/>
        </w:rPr>
        <w:t>前置条件</w:t>
      </w:r>
    </w:p>
    <w:bookmarkEnd w:id="286"/>
    <w:bookmarkStart w:name="ud14953ac" w:id="287"/>
    <w:p>
      <w:pPr>
        <w:spacing w:after="50" w:line="360" w:lineRule="auto" w:beforeLines="100"/>
        <w:ind w:left="0"/>
        <w:jc w:val="left"/>
      </w:pPr>
      <w:r>
        <w:rPr>
          <w:rFonts w:ascii="宋体" w:hAnsi="Times New Roman" w:eastAsia="宋体"/>
          <w:b w:val="false"/>
          <w:i w:val="false"/>
          <w:color w:val="24292f"/>
          <w:sz w:val="21"/>
        </w:rPr>
        <w:t>用户已预约挂号。</w:t>
      </w:r>
    </w:p>
    <w:bookmarkEnd w:id="287"/>
    <w:bookmarkStart w:name="2b6ccba9-7" w:id="288"/>
    <w:p>
      <w:pPr>
        <w:pStyle w:val="Heading2"/>
        <w:spacing w:after="50" w:line="360" w:lineRule="auto" w:beforeLines="100"/>
        <w:ind w:left="0"/>
        <w:jc w:val="left"/>
      </w:pPr>
      <w:r>
        <w:rPr>
          <w:rFonts w:ascii="宋体" w:hAnsi="Times New Roman" w:eastAsia="宋体"/>
          <w:color w:val="24292f"/>
        </w:rPr>
        <w:t>后置条件</w:t>
      </w:r>
    </w:p>
    <w:bookmarkEnd w:id="288"/>
    <w:bookmarkStart w:name="u928ce61f" w:id="289"/>
    <w:p>
      <w:pPr>
        <w:spacing w:after="50" w:line="360" w:lineRule="auto" w:beforeLines="100"/>
        <w:ind w:left="0"/>
        <w:jc w:val="left"/>
      </w:pPr>
      <w:r>
        <w:rPr>
          <w:rFonts w:ascii="宋体" w:hAnsi="Times New Roman" w:eastAsia="宋体"/>
          <w:b w:val="false"/>
          <w:i w:val="false"/>
          <w:color w:val="24292f"/>
          <w:sz w:val="21"/>
        </w:rPr>
        <w:t>用户成功支付挂号费。</w:t>
      </w:r>
    </w:p>
    <w:bookmarkEnd w:id="289"/>
    <w:bookmarkStart w:name="3ffbee64-7" w:id="290"/>
    <w:p>
      <w:pPr>
        <w:pStyle w:val="Heading2"/>
        <w:spacing w:after="50" w:line="360" w:lineRule="auto" w:beforeLines="100"/>
        <w:ind w:left="0"/>
        <w:jc w:val="left"/>
      </w:pPr>
      <w:r>
        <w:rPr>
          <w:rFonts w:ascii="宋体" w:hAnsi="Times New Roman" w:eastAsia="宋体"/>
          <w:color w:val="24292f"/>
        </w:rPr>
        <w:t>基本事件流</w:t>
      </w:r>
    </w:p>
    <w:bookmarkEnd w:id="290"/>
    <w:bookmarkStart w:name="uebaf14f4" w:id="291"/>
    <w:p>
      <w:pPr>
        <w:numPr>
          <w:ilvl w:val="0"/>
          <w:numId w:val="57"/>
        </w:numPr>
        <w:spacing w:after="50" w:line="360" w:lineRule="auto" w:beforeLines="100"/>
        <w:ind w:left="360"/>
        <w:jc w:val="left"/>
      </w:pPr>
      <w:r>
        <w:rPr>
          <w:rFonts w:ascii="宋体" w:hAnsi="Times New Roman" w:eastAsia="宋体"/>
          <w:b w:val="false"/>
          <w:i w:val="false"/>
          <w:color w:val="24292f"/>
          <w:sz w:val="21"/>
        </w:rPr>
        <w:t>用户选择支付挂号费功能。</w:t>
      </w:r>
    </w:p>
    <w:bookmarkEnd w:id="291"/>
    <w:bookmarkStart w:name="ua0ac1f04" w:id="292"/>
    <w:p>
      <w:pPr>
        <w:numPr>
          <w:ilvl w:val="0"/>
          <w:numId w:val="57"/>
        </w:numPr>
        <w:spacing w:after="50" w:line="360" w:lineRule="auto" w:beforeLines="100"/>
        <w:ind w:left="360"/>
        <w:jc w:val="left"/>
      </w:pPr>
      <w:r>
        <w:rPr>
          <w:rFonts w:ascii="宋体" w:hAnsi="Times New Roman" w:eastAsia="宋体"/>
          <w:b w:val="false"/>
          <w:i w:val="false"/>
          <w:color w:val="24292f"/>
          <w:sz w:val="21"/>
        </w:rPr>
        <w:t>系统显示待支付的挂号费用。</w:t>
      </w:r>
    </w:p>
    <w:bookmarkEnd w:id="292"/>
    <w:bookmarkStart w:name="ue610db45" w:id="293"/>
    <w:p>
      <w:pPr>
        <w:numPr>
          <w:ilvl w:val="0"/>
          <w:numId w:val="57"/>
        </w:numPr>
        <w:spacing w:after="50" w:line="360" w:lineRule="auto" w:beforeLines="100"/>
        <w:ind w:left="360"/>
        <w:jc w:val="left"/>
      </w:pPr>
      <w:r>
        <w:rPr>
          <w:rFonts w:ascii="宋体" w:hAnsi="Times New Roman" w:eastAsia="宋体"/>
          <w:b w:val="false"/>
          <w:i w:val="false"/>
          <w:color w:val="24292f"/>
          <w:sz w:val="21"/>
        </w:rPr>
        <w:t>用户选择支付方式并进行支付。</w:t>
      </w:r>
    </w:p>
    <w:bookmarkEnd w:id="293"/>
    <w:bookmarkStart w:name="u5c136ecb" w:id="294"/>
    <w:p>
      <w:pPr>
        <w:numPr>
          <w:ilvl w:val="0"/>
          <w:numId w:val="57"/>
        </w:numPr>
        <w:spacing w:after="50" w:line="360" w:lineRule="auto" w:beforeLines="100"/>
        <w:ind w:left="360"/>
        <w:jc w:val="left"/>
      </w:pPr>
      <w:r>
        <w:rPr>
          <w:rFonts w:ascii="宋体" w:hAnsi="Times New Roman" w:eastAsia="宋体"/>
          <w:b w:val="false"/>
          <w:i w:val="false"/>
          <w:color w:val="24292f"/>
          <w:sz w:val="21"/>
        </w:rPr>
        <w:t>系统确认支付成功，并记录支付信息。</w:t>
      </w:r>
    </w:p>
    <w:bookmarkEnd w:id="294"/>
    <w:bookmarkStart w:name="4813b53f-7" w:id="295"/>
    <w:p>
      <w:pPr>
        <w:pStyle w:val="Heading2"/>
        <w:spacing w:after="50" w:line="360" w:lineRule="auto" w:beforeLines="100"/>
        <w:ind w:left="0"/>
        <w:jc w:val="left"/>
      </w:pPr>
      <w:r>
        <w:rPr>
          <w:rFonts w:ascii="宋体" w:hAnsi="Times New Roman" w:eastAsia="宋体"/>
          <w:color w:val="24292f"/>
        </w:rPr>
        <w:t>备选事件流</w:t>
      </w:r>
    </w:p>
    <w:bookmarkEnd w:id="295"/>
    <w:bookmarkStart w:name="ude03666c" w:id="296"/>
    <w:p>
      <w:pPr>
        <w:spacing w:after="50" w:line="360" w:lineRule="auto" w:beforeLines="100"/>
        <w:ind w:left="0"/>
        <w:jc w:val="left"/>
      </w:pPr>
      <w:r>
        <w:rPr>
          <w:rFonts w:ascii="宋体" w:hAnsi="Times New Roman" w:eastAsia="宋体"/>
          <w:b w:val="false"/>
          <w:i w:val="false"/>
          <w:color w:val="24292f"/>
          <w:sz w:val="21"/>
        </w:rPr>
        <w:t>A-* 用户在支付过程中可以选择中止该操作。</w:t>
      </w:r>
    </w:p>
    <w:bookmarkEnd w:id="296"/>
    <w:bookmarkStart w:name="uaa1dfa9d" w:id="297"/>
    <w:p>
      <w:pPr>
        <w:numPr>
          <w:ilvl w:val="0"/>
          <w:numId w:val="58"/>
        </w:numPr>
        <w:spacing w:after="50" w:line="360" w:lineRule="auto" w:beforeLines="100"/>
        <w:ind w:left="360"/>
        <w:jc w:val="left"/>
      </w:pPr>
      <w:r>
        <w:rPr>
          <w:rFonts w:ascii="宋体" w:hAnsi="Times New Roman" w:eastAsia="宋体"/>
          <w:b w:val="false"/>
          <w:i w:val="false"/>
          <w:color w:val="24292f"/>
          <w:sz w:val="21"/>
        </w:rPr>
        <w:t>系统提醒用户当前操作将被取消。</w:t>
      </w:r>
    </w:p>
    <w:bookmarkEnd w:id="297"/>
    <w:bookmarkStart w:name="ud175cce9" w:id="298"/>
    <w:p>
      <w:pPr>
        <w:numPr>
          <w:ilvl w:val="0"/>
          <w:numId w:val="58"/>
        </w:numPr>
        <w:spacing w:after="50" w:line="360" w:lineRule="auto" w:beforeLines="100"/>
        <w:ind w:left="360"/>
        <w:jc w:val="left"/>
      </w:pPr>
      <w:r>
        <w:rPr>
          <w:rFonts w:ascii="宋体" w:hAnsi="Times New Roman" w:eastAsia="宋体"/>
          <w:b w:val="false"/>
          <w:i w:val="false"/>
          <w:color w:val="24292f"/>
          <w:sz w:val="21"/>
        </w:rPr>
        <w:t>用户确认后，当前用例结束。</w:t>
      </w:r>
    </w:p>
    <w:bookmarkEnd w:id="298"/>
    <w:bookmarkStart w:name="ue0cd1fd3" w:id="299"/>
    <w:p>
      <w:pPr>
        <w:spacing w:after="50" w:line="360" w:lineRule="auto" w:beforeLines="100"/>
        <w:ind w:left="0"/>
        <w:jc w:val="left"/>
      </w:pPr>
      <w:r>
        <w:rPr>
          <w:rFonts w:ascii="宋体" w:hAnsi="Times New Roman" w:eastAsia="宋体"/>
          <w:b w:val="false"/>
          <w:i w:val="false"/>
          <w:color w:val="24292f"/>
          <w:sz w:val="21"/>
        </w:rPr>
        <w:t>A-1 支付失败</w:t>
      </w:r>
    </w:p>
    <w:bookmarkEnd w:id="299"/>
    <w:bookmarkStart w:name="u6d924f47" w:id="300"/>
    <w:p>
      <w:pPr>
        <w:numPr>
          <w:ilvl w:val="0"/>
          <w:numId w:val="59"/>
        </w:numPr>
        <w:spacing w:after="50" w:line="360" w:lineRule="auto" w:beforeLines="100"/>
        <w:ind w:left="360"/>
        <w:jc w:val="left"/>
      </w:pPr>
      <w:r>
        <w:rPr>
          <w:rFonts w:ascii="宋体" w:hAnsi="Times New Roman" w:eastAsia="宋体"/>
          <w:b w:val="false"/>
          <w:i w:val="false"/>
          <w:color w:val="24292f"/>
          <w:sz w:val="21"/>
        </w:rPr>
        <w:t>系统显示支付失败的原因。</w:t>
      </w:r>
    </w:p>
    <w:bookmarkEnd w:id="300"/>
    <w:bookmarkStart w:name="u53e0c5b5" w:id="301"/>
    <w:p>
      <w:pPr>
        <w:numPr>
          <w:ilvl w:val="0"/>
          <w:numId w:val="59"/>
        </w:numPr>
        <w:spacing w:after="50" w:line="360" w:lineRule="auto" w:beforeLines="100"/>
        <w:ind w:left="360"/>
        <w:jc w:val="left"/>
      </w:pPr>
      <w:r>
        <w:rPr>
          <w:rFonts w:ascii="宋体" w:hAnsi="Times New Roman" w:eastAsia="宋体"/>
          <w:b w:val="false"/>
          <w:i w:val="false"/>
          <w:color w:val="24292f"/>
          <w:sz w:val="21"/>
        </w:rPr>
        <w:t>用户可以选择重新支付或结束该用例。</w:t>
      </w:r>
    </w:p>
    <w:bookmarkEnd w:id="301"/>
    <w:bookmarkStart w:name="fc63d1d9-7" w:id="302"/>
    <w:p>
      <w:pPr>
        <w:pStyle w:val="Heading2"/>
        <w:spacing w:after="50" w:line="360" w:lineRule="auto" w:beforeLines="100"/>
        <w:ind w:left="0"/>
        <w:jc w:val="left"/>
      </w:pPr>
      <w:r>
        <w:rPr>
          <w:rFonts w:ascii="宋体" w:hAnsi="Times New Roman" w:eastAsia="宋体"/>
          <w:color w:val="24292f"/>
        </w:rPr>
        <w:t>补充约束 - 数据需求</w:t>
      </w:r>
    </w:p>
    <w:bookmarkEnd w:id="302"/>
    <w:bookmarkStart w:name="u0f0c1c4a" w:id="303"/>
    <w:p>
      <w:pPr>
        <w:spacing w:after="50" w:line="360" w:lineRule="auto" w:beforeLines="100"/>
        <w:ind w:left="0"/>
        <w:jc w:val="left"/>
      </w:pPr>
      <w:r>
        <w:rPr>
          <w:rFonts w:ascii="宋体" w:hAnsi="Times New Roman" w:eastAsia="宋体"/>
          <w:b w:val="false"/>
          <w:i w:val="false"/>
          <w:color w:val="24292f"/>
          <w:sz w:val="21"/>
        </w:rPr>
        <w:t>D-1 支付信息包括：挂号费用、支付方式、支付状态。</w:t>
      </w:r>
    </w:p>
    <w:bookmarkEnd w:id="303"/>
    <w:bookmarkStart w:name="4f8b5e8f-7" w:id="304"/>
    <w:p>
      <w:pPr>
        <w:pStyle w:val="Heading2"/>
        <w:spacing w:after="50" w:line="360" w:lineRule="auto" w:beforeLines="100"/>
        <w:ind w:left="0"/>
        <w:jc w:val="left"/>
      </w:pPr>
      <w:r>
        <w:rPr>
          <w:rFonts w:ascii="宋体" w:hAnsi="Times New Roman" w:eastAsia="宋体"/>
          <w:color w:val="24292f"/>
        </w:rPr>
        <w:t>补充约束 - 业务规则</w:t>
      </w:r>
    </w:p>
    <w:bookmarkEnd w:id="304"/>
    <w:bookmarkStart w:name="u562792fa" w:id="305"/>
    <w:p>
      <w:pPr>
        <w:spacing w:after="50" w:line="360" w:lineRule="auto" w:beforeLines="100"/>
        <w:ind w:left="0"/>
        <w:jc w:val="left"/>
      </w:pPr>
      <w:r>
        <w:rPr>
          <w:rFonts w:ascii="宋体" w:hAnsi="Times New Roman" w:eastAsia="宋体"/>
          <w:b w:val="false"/>
          <w:i w:val="false"/>
          <w:color w:val="24292f"/>
          <w:sz w:val="21"/>
        </w:rPr>
        <w:t>B-1 用户必须在预约后才能进行支付。</w:t>
      </w:r>
    </w:p>
    <w:bookmarkEnd w:id="305"/>
    <w:bookmarkStart w:name="78649f5a-7" w:id="306"/>
    <w:p>
      <w:pPr>
        <w:pStyle w:val="Heading2"/>
        <w:spacing w:after="50" w:line="360" w:lineRule="auto" w:beforeLines="100"/>
        <w:ind w:left="0"/>
        <w:jc w:val="left"/>
      </w:pPr>
      <w:r>
        <w:rPr>
          <w:rFonts w:ascii="宋体" w:hAnsi="Times New Roman" w:eastAsia="宋体"/>
          <w:color w:val="24292f"/>
        </w:rPr>
        <w:t>补充约束 - 非功能性需求</w:t>
      </w:r>
    </w:p>
    <w:bookmarkEnd w:id="306"/>
    <w:bookmarkStart w:name="udda43c00" w:id="307"/>
    <w:p>
      <w:pPr>
        <w:numPr>
          <w:ilvl w:val="0"/>
          <w:numId w:val="60"/>
        </w:numPr>
        <w:spacing w:after="50" w:line="360" w:lineRule="auto" w:beforeLines="100"/>
        <w:ind w:left="360"/>
        <w:jc w:val="left"/>
      </w:pPr>
      <w:r>
        <w:rPr>
          <w:rFonts w:ascii="宋体" w:hAnsi="Times New Roman" w:eastAsia="宋体"/>
          <w:b/>
          <w:i w:val="false"/>
          <w:color w:val="24292f"/>
          <w:sz w:val="21"/>
        </w:rPr>
        <w:t>安全性</w:t>
      </w:r>
      <w:r>
        <w:rPr>
          <w:rFonts w:ascii="宋体" w:hAnsi="Times New Roman" w:eastAsia="宋体"/>
          <w:b w:val="false"/>
          <w:i w:val="false"/>
          <w:color w:val="24292f"/>
          <w:sz w:val="21"/>
        </w:rPr>
        <w:t>：支付信息需加密传输。</w:t>
      </w:r>
    </w:p>
    <w:bookmarkEnd w:id="307"/>
    <w:bookmarkStart w:name="2b8660d7-7" w:id="308"/>
    <w:p>
      <w:pPr>
        <w:pStyle w:val="Heading2"/>
        <w:spacing w:after="50" w:line="360" w:lineRule="auto" w:beforeLines="100"/>
        <w:ind w:left="0"/>
        <w:jc w:val="left"/>
      </w:pPr>
      <w:r>
        <w:rPr>
          <w:rFonts w:ascii="宋体" w:hAnsi="Times New Roman" w:eastAsia="宋体"/>
          <w:color w:val="24292f"/>
        </w:rPr>
        <w:t>待解决问题</w:t>
      </w:r>
    </w:p>
    <w:bookmarkEnd w:id="308"/>
    <w:bookmarkStart w:name="udbbdd8e0" w:id="309"/>
    <w:p>
      <w:pPr>
        <w:spacing w:after="50" w:line="360" w:lineRule="auto" w:beforeLines="100"/>
        <w:ind w:left="0"/>
        <w:jc w:val="left"/>
      </w:pPr>
      <w:r>
        <w:rPr>
          <w:rFonts w:ascii="宋体" w:hAnsi="Times New Roman" w:eastAsia="宋体"/>
          <w:b w:val="false"/>
          <w:i w:val="false"/>
          <w:color w:val="24292f"/>
          <w:sz w:val="21"/>
        </w:rPr>
        <w:t>（暂无）</w:t>
      </w:r>
    </w:p>
    <w:bookmarkEnd w:id="309"/>
    <w:bookmarkStart w:name="ff7fc885-7" w:id="310"/>
    <w:p>
      <w:pPr>
        <w:pStyle w:val="Heading2"/>
        <w:spacing w:after="50" w:line="360" w:lineRule="auto" w:beforeLines="100"/>
        <w:ind w:left="0"/>
        <w:jc w:val="left"/>
      </w:pPr>
      <w:r>
        <w:rPr>
          <w:rFonts w:ascii="宋体" w:hAnsi="Times New Roman" w:eastAsia="宋体"/>
          <w:color w:val="24292f"/>
        </w:rPr>
        <w:t>相关图</w:t>
      </w:r>
    </w:p>
    <w:bookmarkEnd w:id="310"/>
    <w:bookmarkStart w:name="ucf26b7af" w:id="311"/>
    <w:p>
      <w:pPr>
        <w:spacing w:after="50" w:line="360" w:lineRule="auto" w:beforeLines="100"/>
        <w:ind w:left="0"/>
        <w:jc w:val="left"/>
      </w:pPr>
      <w:r>
        <w:rPr>
          <w:rFonts w:ascii="宋体" w:hAnsi="Times New Roman" w:eastAsia="宋体"/>
          <w:b w:val="false"/>
          <w:i w:val="false"/>
          <w:color w:val="24292f"/>
          <w:sz w:val="21"/>
        </w:rPr>
        <w:t>（暂无）</w:t>
      </w:r>
    </w:p>
    <w:bookmarkEnd w:id="311"/>
    <w:bookmarkStart w:name="JDq1E" w:id="312"/>
    <w:p>
      <w:pPr>
        <w:spacing w:line="360" w:lineRule="auto" w:beforeLines="100" w:after="50"/>
        <w:ind w:left="0"/>
      </w:pPr>
      <w:r>
        <w:rPr>
          <w:rFonts w:eastAsia="宋体" w:ascii="宋体"/>
        </w:rPr>
        <w:pict>
          <v:rect style="width:0;height:1.5pt" id="_x0000_i1025" o:hr="t" o:hrstd="t" o:hralign="center" stroked="f" fillcolor="#a0a0a0"/>
        </w:pict>
      </w:r>
    </w:p>
    <w:bookmarkEnd w:id="312"/>
    <w:bookmarkStart w:name="70a95abc" w:id="313"/>
    <w:p>
      <w:pPr>
        <w:pStyle w:val="Heading1"/>
        <w:spacing w:after="50" w:line="360" w:lineRule="auto" w:beforeLines="100"/>
        <w:ind w:left="0"/>
        <w:jc w:val="left"/>
      </w:pPr>
      <w:r>
        <w:rPr>
          <w:rFonts w:ascii="宋体" w:hAnsi="Times New Roman" w:eastAsia="宋体"/>
          <w:color w:val="24292f"/>
        </w:rPr>
        <w:t>取消预约用例文档</w:t>
      </w:r>
    </w:p>
    <w:bookmarkEnd w:id="313"/>
    <w:bookmarkStart w:name="f9cdd5f1-8" w:id="314"/>
    <w:p>
      <w:pPr>
        <w:pStyle w:val="Heading2"/>
        <w:spacing w:after="50" w:line="360" w:lineRule="auto" w:beforeLines="100"/>
        <w:ind w:left="0"/>
        <w:jc w:val="left"/>
      </w:pPr>
      <w:r>
        <w:rPr>
          <w:rFonts w:ascii="宋体" w:hAnsi="Times New Roman" w:eastAsia="宋体"/>
          <w:color w:val="24292f"/>
        </w:rPr>
        <w:t>参与者</w:t>
      </w:r>
    </w:p>
    <w:bookmarkEnd w:id="314"/>
    <w:bookmarkStart w:name="uc7445a5d" w:id="315"/>
    <w:p>
      <w:pPr>
        <w:numPr>
          <w:ilvl w:val="0"/>
          <w:numId w:val="61"/>
        </w:numPr>
        <w:spacing w:after="50" w:line="360" w:lineRule="auto" w:beforeLines="100"/>
        <w:ind w:left="360"/>
        <w:jc w:val="left"/>
      </w:pPr>
      <w:r>
        <w:rPr>
          <w:rFonts w:ascii="宋体" w:hAnsi="Times New Roman" w:eastAsia="宋体"/>
          <w:b/>
          <w:i w:val="false"/>
          <w:color w:val="24292f"/>
          <w:sz w:val="21"/>
        </w:rPr>
        <w:t>注册用户</w:t>
      </w:r>
      <w:r>
        <w:rPr>
          <w:rFonts w:ascii="宋体" w:hAnsi="Times New Roman" w:eastAsia="宋体"/>
          <w:b w:val="false"/>
          <w:i w:val="false"/>
          <w:color w:val="24292f"/>
          <w:sz w:val="21"/>
        </w:rPr>
        <w:t>：可以进行取消预约。</w:t>
      </w:r>
    </w:p>
    <w:bookmarkEnd w:id="315"/>
    <w:bookmarkStart w:name="36b30df0-8" w:id="316"/>
    <w:p>
      <w:pPr>
        <w:pStyle w:val="Heading2"/>
        <w:spacing w:after="50" w:line="360" w:lineRule="auto" w:beforeLines="100"/>
        <w:ind w:left="0"/>
        <w:jc w:val="left"/>
      </w:pPr>
      <w:r>
        <w:rPr>
          <w:rFonts w:ascii="宋体" w:hAnsi="Times New Roman" w:eastAsia="宋体"/>
          <w:color w:val="24292f"/>
        </w:rPr>
        <w:t>涉众</w:t>
      </w:r>
    </w:p>
    <w:bookmarkEnd w:id="316"/>
    <w:bookmarkStart w:name="u15967176" w:id="317"/>
    <w:p>
      <w:pPr>
        <w:numPr>
          <w:ilvl w:val="0"/>
          <w:numId w:val="62"/>
        </w:numPr>
        <w:spacing w:after="50" w:line="360" w:lineRule="auto" w:beforeLines="100"/>
        <w:ind w:left="360"/>
        <w:jc w:val="left"/>
      </w:pPr>
      <w:r>
        <w:rPr>
          <w:rFonts w:ascii="宋体" w:hAnsi="Times New Roman" w:eastAsia="宋体"/>
          <w:b/>
          <w:i w:val="false"/>
          <w:color w:val="24292f"/>
          <w:sz w:val="21"/>
        </w:rPr>
        <w:t>注册用户</w:t>
      </w:r>
      <w:r>
        <w:rPr>
          <w:rFonts w:ascii="宋体" w:hAnsi="Times New Roman" w:eastAsia="宋体"/>
          <w:b w:val="false"/>
          <w:i w:val="false"/>
          <w:color w:val="24292f"/>
          <w:sz w:val="21"/>
        </w:rPr>
        <w:t>：希望能够取消不再需要的预约。</w:t>
      </w:r>
    </w:p>
    <w:bookmarkEnd w:id="317"/>
    <w:bookmarkStart w:name="9a76f15b-8" w:id="318"/>
    <w:p>
      <w:pPr>
        <w:pStyle w:val="Heading2"/>
        <w:spacing w:after="50" w:line="360" w:lineRule="auto" w:beforeLines="100"/>
        <w:ind w:left="0"/>
        <w:jc w:val="left"/>
      </w:pPr>
      <w:r>
        <w:rPr>
          <w:rFonts w:ascii="宋体" w:hAnsi="Times New Roman" w:eastAsia="宋体"/>
          <w:color w:val="24292f"/>
        </w:rPr>
        <w:t>相关用例</w:t>
      </w:r>
    </w:p>
    <w:bookmarkEnd w:id="318"/>
    <w:bookmarkStart w:name="udb72624f" w:id="319"/>
    <w:p>
      <w:pPr>
        <w:numPr>
          <w:ilvl w:val="0"/>
          <w:numId w:val="63"/>
        </w:numPr>
        <w:spacing w:after="50" w:line="360" w:lineRule="auto" w:beforeLines="100"/>
        <w:ind w:left="360"/>
        <w:jc w:val="left"/>
      </w:pPr>
      <w:r>
        <w:rPr>
          <w:rFonts w:ascii="宋体" w:hAnsi="Times New Roman" w:eastAsia="宋体"/>
          <w:b w:val="false"/>
          <w:i w:val="false"/>
          <w:color w:val="24292f"/>
          <w:sz w:val="21"/>
        </w:rPr>
        <w:t>预约挂号</w:t>
      </w:r>
    </w:p>
    <w:bookmarkEnd w:id="319"/>
    <w:bookmarkStart w:name="852abae7-8" w:id="320"/>
    <w:p>
      <w:pPr>
        <w:pStyle w:val="Heading2"/>
        <w:spacing w:after="50" w:line="360" w:lineRule="auto" w:beforeLines="100"/>
        <w:ind w:left="0"/>
        <w:jc w:val="left"/>
      </w:pPr>
      <w:r>
        <w:rPr>
          <w:rFonts w:ascii="宋体" w:hAnsi="Times New Roman" w:eastAsia="宋体"/>
          <w:color w:val="24292f"/>
        </w:rPr>
        <w:t>前置条件</w:t>
      </w:r>
    </w:p>
    <w:bookmarkEnd w:id="320"/>
    <w:bookmarkStart w:name="ueb3af6ca" w:id="321"/>
    <w:p>
      <w:pPr>
        <w:spacing w:after="50" w:line="360" w:lineRule="auto" w:beforeLines="100"/>
        <w:ind w:left="0"/>
        <w:jc w:val="left"/>
      </w:pPr>
      <w:r>
        <w:rPr>
          <w:rFonts w:ascii="宋体" w:hAnsi="Times New Roman" w:eastAsia="宋体"/>
          <w:b w:val="false"/>
          <w:i w:val="false"/>
          <w:color w:val="24292f"/>
          <w:sz w:val="21"/>
        </w:rPr>
        <w:t>用户已预约挂号。</w:t>
      </w:r>
    </w:p>
    <w:bookmarkEnd w:id="321"/>
    <w:bookmarkStart w:name="2b6ccba9-8" w:id="322"/>
    <w:p>
      <w:pPr>
        <w:pStyle w:val="Heading2"/>
        <w:spacing w:after="50" w:line="360" w:lineRule="auto" w:beforeLines="100"/>
        <w:ind w:left="0"/>
        <w:jc w:val="left"/>
      </w:pPr>
      <w:r>
        <w:rPr>
          <w:rFonts w:ascii="宋体" w:hAnsi="Times New Roman" w:eastAsia="宋体"/>
          <w:color w:val="24292f"/>
        </w:rPr>
        <w:t>后置条件</w:t>
      </w:r>
    </w:p>
    <w:bookmarkEnd w:id="322"/>
    <w:bookmarkStart w:name="ud70450b1" w:id="323"/>
    <w:p>
      <w:pPr>
        <w:spacing w:after="50" w:line="360" w:lineRule="auto" w:beforeLines="100"/>
        <w:ind w:left="0"/>
        <w:jc w:val="left"/>
      </w:pPr>
      <w:r>
        <w:rPr>
          <w:rFonts w:ascii="宋体" w:hAnsi="Times New Roman" w:eastAsia="宋体"/>
          <w:b w:val="false"/>
          <w:i w:val="false"/>
          <w:color w:val="24292f"/>
          <w:sz w:val="21"/>
        </w:rPr>
        <w:t>用户成功取消预约。</w:t>
      </w:r>
    </w:p>
    <w:bookmarkEnd w:id="323"/>
    <w:bookmarkStart w:name="3ffbee64-8" w:id="324"/>
    <w:p>
      <w:pPr>
        <w:pStyle w:val="Heading2"/>
        <w:spacing w:after="50" w:line="360" w:lineRule="auto" w:beforeLines="100"/>
        <w:ind w:left="0"/>
        <w:jc w:val="left"/>
      </w:pPr>
      <w:r>
        <w:rPr>
          <w:rFonts w:ascii="宋体" w:hAnsi="Times New Roman" w:eastAsia="宋体"/>
          <w:color w:val="24292f"/>
        </w:rPr>
        <w:t>基本事件流</w:t>
      </w:r>
    </w:p>
    <w:bookmarkEnd w:id="324"/>
    <w:bookmarkStart w:name="ua469c7ed" w:id="325"/>
    <w:p>
      <w:pPr>
        <w:numPr>
          <w:ilvl w:val="0"/>
          <w:numId w:val="64"/>
        </w:numPr>
        <w:spacing w:after="50" w:line="360" w:lineRule="auto" w:beforeLines="100"/>
        <w:ind w:left="360"/>
        <w:jc w:val="left"/>
      </w:pPr>
      <w:r>
        <w:rPr>
          <w:rFonts w:ascii="宋体" w:hAnsi="Times New Roman" w:eastAsia="宋体"/>
          <w:b w:val="false"/>
          <w:i w:val="false"/>
          <w:color w:val="24292f"/>
          <w:sz w:val="21"/>
        </w:rPr>
        <w:t>用户选择取消预约功能。</w:t>
      </w:r>
    </w:p>
    <w:bookmarkEnd w:id="325"/>
    <w:bookmarkStart w:name="uf0b0a799" w:id="326"/>
    <w:p>
      <w:pPr>
        <w:numPr>
          <w:ilvl w:val="0"/>
          <w:numId w:val="64"/>
        </w:numPr>
        <w:spacing w:after="50" w:line="360" w:lineRule="auto" w:beforeLines="100"/>
        <w:ind w:left="360"/>
        <w:jc w:val="left"/>
      </w:pPr>
      <w:r>
        <w:rPr>
          <w:rFonts w:ascii="宋体" w:hAnsi="Times New Roman" w:eastAsia="宋体"/>
          <w:b w:val="false"/>
          <w:i w:val="false"/>
          <w:color w:val="24292f"/>
          <w:sz w:val="21"/>
        </w:rPr>
        <w:t>系统显示用户的预约记录。</w:t>
      </w:r>
    </w:p>
    <w:bookmarkEnd w:id="326"/>
    <w:bookmarkStart w:name="ub2a11d97" w:id="327"/>
    <w:p>
      <w:pPr>
        <w:numPr>
          <w:ilvl w:val="0"/>
          <w:numId w:val="64"/>
        </w:numPr>
        <w:spacing w:after="50" w:line="360" w:lineRule="auto" w:beforeLines="100"/>
        <w:ind w:left="360"/>
        <w:jc w:val="left"/>
      </w:pPr>
      <w:r>
        <w:rPr>
          <w:rFonts w:ascii="宋体" w:hAnsi="Times New Roman" w:eastAsia="宋体"/>
          <w:b w:val="false"/>
          <w:i w:val="false"/>
          <w:color w:val="24292f"/>
          <w:sz w:val="21"/>
        </w:rPr>
        <w:t>用户选择要取消的预约。</w:t>
      </w:r>
    </w:p>
    <w:bookmarkEnd w:id="327"/>
    <w:bookmarkStart w:name="ufad333c5" w:id="328"/>
    <w:p>
      <w:pPr>
        <w:numPr>
          <w:ilvl w:val="0"/>
          <w:numId w:val="64"/>
        </w:numPr>
        <w:spacing w:after="50" w:line="360" w:lineRule="auto" w:beforeLines="100"/>
        <w:ind w:left="360"/>
        <w:jc w:val="left"/>
      </w:pPr>
      <w:r>
        <w:rPr>
          <w:rFonts w:ascii="宋体" w:hAnsi="Times New Roman" w:eastAsia="宋体"/>
          <w:b w:val="false"/>
          <w:i w:val="false"/>
          <w:color w:val="24292f"/>
          <w:sz w:val="21"/>
        </w:rPr>
        <w:t>系统确认取消操作，并退回费用（如已支付）。</w:t>
      </w:r>
    </w:p>
    <w:bookmarkEnd w:id="328"/>
    <w:bookmarkStart w:name="ue54828d2" w:id="329"/>
    <w:p>
      <w:pPr>
        <w:numPr>
          <w:ilvl w:val="0"/>
          <w:numId w:val="64"/>
        </w:numPr>
        <w:spacing w:after="50" w:line="360" w:lineRule="auto" w:beforeLines="100"/>
        <w:ind w:left="360"/>
        <w:jc w:val="left"/>
      </w:pPr>
      <w:r>
        <w:rPr>
          <w:rFonts w:ascii="宋体" w:hAnsi="Times New Roman" w:eastAsia="宋体"/>
          <w:b w:val="false"/>
          <w:i w:val="false"/>
          <w:color w:val="24292f"/>
          <w:sz w:val="21"/>
        </w:rPr>
        <w:t>系统显示取消成功消息。</w:t>
      </w:r>
    </w:p>
    <w:bookmarkEnd w:id="329"/>
    <w:bookmarkStart w:name="4813b53f-8" w:id="330"/>
    <w:p>
      <w:pPr>
        <w:pStyle w:val="Heading2"/>
        <w:spacing w:after="50" w:line="360" w:lineRule="auto" w:beforeLines="100"/>
        <w:ind w:left="0"/>
        <w:jc w:val="left"/>
      </w:pPr>
      <w:r>
        <w:rPr>
          <w:rFonts w:ascii="宋体" w:hAnsi="Times New Roman" w:eastAsia="宋体"/>
          <w:color w:val="24292f"/>
        </w:rPr>
        <w:t>备选事件流</w:t>
      </w:r>
    </w:p>
    <w:bookmarkEnd w:id="330"/>
    <w:bookmarkStart w:name="u3d1e73e2" w:id="331"/>
    <w:p>
      <w:pPr>
        <w:spacing w:after="50" w:line="360" w:lineRule="auto" w:beforeLines="100"/>
        <w:ind w:left="0"/>
        <w:jc w:val="left"/>
      </w:pPr>
      <w:r>
        <w:rPr>
          <w:rFonts w:ascii="宋体" w:hAnsi="Times New Roman" w:eastAsia="宋体"/>
          <w:b w:val="false"/>
          <w:i w:val="false"/>
          <w:color w:val="24292f"/>
          <w:sz w:val="21"/>
        </w:rPr>
        <w:t>A-* 用户在取消过程中可以选择中止该操作。</w:t>
      </w:r>
    </w:p>
    <w:bookmarkEnd w:id="331"/>
    <w:bookmarkStart w:name="u45831089" w:id="332"/>
    <w:p>
      <w:pPr>
        <w:numPr>
          <w:ilvl w:val="0"/>
          <w:numId w:val="65"/>
        </w:numPr>
        <w:spacing w:after="50" w:line="360" w:lineRule="auto" w:beforeLines="100"/>
        <w:ind w:left="360"/>
        <w:jc w:val="left"/>
      </w:pPr>
      <w:r>
        <w:rPr>
          <w:rFonts w:ascii="宋体" w:hAnsi="Times New Roman" w:eastAsia="宋体"/>
          <w:b w:val="false"/>
          <w:i w:val="false"/>
          <w:color w:val="24292f"/>
          <w:sz w:val="21"/>
        </w:rPr>
        <w:t>系统提醒用户当前操作将被取消。</w:t>
      </w:r>
    </w:p>
    <w:bookmarkEnd w:id="332"/>
    <w:bookmarkStart w:name="ubc95dc93" w:id="333"/>
    <w:p>
      <w:pPr>
        <w:numPr>
          <w:ilvl w:val="0"/>
          <w:numId w:val="65"/>
        </w:numPr>
        <w:spacing w:after="50" w:line="360" w:lineRule="auto" w:beforeLines="100"/>
        <w:ind w:left="360"/>
        <w:jc w:val="left"/>
      </w:pPr>
      <w:r>
        <w:rPr>
          <w:rFonts w:ascii="宋体" w:hAnsi="Times New Roman" w:eastAsia="宋体"/>
          <w:b w:val="false"/>
          <w:i w:val="false"/>
          <w:color w:val="24292f"/>
          <w:sz w:val="21"/>
        </w:rPr>
        <w:t>用户确认后，当前用例结束。</w:t>
      </w:r>
    </w:p>
    <w:bookmarkEnd w:id="333"/>
    <w:bookmarkStart w:name="ucaf201fb" w:id="334"/>
    <w:p>
      <w:pPr>
        <w:spacing w:after="50" w:line="360" w:lineRule="auto" w:beforeLines="100"/>
        <w:ind w:left="0"/>
        <w:jc w:val="left"/>
      </w:pPr>
      <w:r>
        <w:rPr>
          <w:rFonts w:ascii="宋体" w:hAnsi="Times New Roman" w:eastAsia="宋体"/>
          <w:b w:val="false"/>
          <w:i w:val="false"/>
          <w:color w:val="24292f"/>
          <w:sz w:val="21"/>
        </w:rPr>
        <w:t>A-1 取消失败</w:t>
      </w:r>
    </w:p>
    <w:bookmarkEnd w:id="334"/>
    <w:bookmarkStart w:name="u08863b0b" w:id="335"/>
    <w:p>
      <w:pPr>
        <w:numPr>
          <w:ilvl w:val="0"/>
          <w:numId w:val="66"/>
        </w:numPr>
        <w:spacing w:after="50" w:line="360" w:lineRule="auto" w:beforeLines="100"/>
        <w:ind w:left="360"/>
        <w:jc w:val="left"/>
      </w:pPr>
      <w:r>
        <w:rPr>
          <w:rFonts w:ascii="宋体" w:hAnsi="Times New Roman" w:eastAsia="宋体"/>
          <w:b w:val="false"/>
          <w:i w:val="false"/>
          <w:color w:val="24292f"/>
          <w:sz w:val="21"/>
        </w:rPr>
        <w:t>系统显示取消失败的原因。</w:t>
      </w:r>
    </w:p>
    <w:bookmarkEnd w:id="335"/>
    <w:bookmarkStart w:name="u1830dd13" w:id="336"/>
    <w:p>
      <w:pPr>
        <w:numPr>
          <w:ilvl w:val="0"/>
          <w:numId w:val="66"/>
        </w:numPr>
        <w:spacing w:after="50" w:line="360" w:lineRule="auto" w:beforeLines="100"/>
        <w:ind w:left="360"/>
        <w:jc w:val="left"/>
      </w:pPr>
      <w:r>
        <w:rPr>
          <w:rFonts w:ascii="宋体" w:hAnsi="Times New Roman" w:eastAsia="宋体"/>
          <w:b w:val="false"/>
          <w:i w:val="false"/>
          <w:color w:val="24292f"/>
          <w:sz w:val="21"/>
        </w:rPr>
        <w:t>用户可以选择重新尝试取消或结束该用例。</w:t>
      </w:r>
    </w:p>
    <w:bookmarkEnd w:id="336"/>
    <w:bookmarkStart w:name="fc63d1d9-8" w:id="337"/>
    <w:p>
      <w:pPr>
        <w:pStyle w:val="Heading2"/>
        <w:spacing w:after="50" w:line="360" w:lineRule="auto" w:beforeLines="100"/>
        <w:ind w:left="0"/>
        <w:jc w:val="left"/>
      </w:pPr>
      <w:r>
        <w:rPr>
          <w:rFonts w:ascii="宋体" w:hAnsi="Times New Roman" w:eastAsia="宋体"/>
          <w:color w:val="24292f"/>
        </w:rPr>
        <w:t>补充约束 - 数据需求</w:t>
      </w:r>
    </w:p>
    <w:bookmarkEnd w:id="337"/>
    <w:bookmarkStart w:name="u8861e0b9" w:id="338"/>
    <w:p>
      <w:pPr>
        <w:spacing w:after="50" w:line="360" w:lineRule="auto" w:beforeLines="100"/>
        <w:ind w:left="0"/>
        <w:jc w:val="left"/>
      </w:pPr>
      <w:r>
        <w:rPr>
          <w:rFonts w:ascii="宋体" w:hAnsi="Times New Roman" w:eastAsia="宋体"/>
          <w:b w:val="false"/>
          <w:i w:val="false"/>
          <w:color w:val="24292f"/>
          <w:sz w:val="21"/>
        </w:rPr>
        <w:t>D-1 预约信息包括：医生姓名、预约时间、挂号费用。</w:t>
      </w:r>
    </w:p>
    <w:bookmarkEnd w:id="338"/>
    <w:bookmarkStart w:name="4f8b5e8f-8" w:id="339"/>
    <w:p>
      <w:pPr>
        <w:pStyle w:val="Heading2"/>
        <w:spacing w:after="50" w:line="360" w:lineRule="auto" w:beforeLines="100"/>
        <w:ind w:left="0"/>
        <w:jc w:val="left"/>
      </w:pPr>
      <w:r>
        <w:rPr>
          <w:rFonts w:ascii="宋体" w:hAnsi="Times New Roman" w:eastAsia="宋体"/>
          <w:color w:val="24292f"/>
        </w:rPr>
        <w:t>补充约束 - 业务规则</w:t>
      </w:r>
    </w:p>
    <w:bookmarkEnd w:id="339"/>
    <w:bookmarkStart w:name="u69b4a751" w:id="340"/>
    <w:p>
      <w:pPr>
        <w:spacing w:after="50" w:line="360" w:lineRule="auto" w:beforeLines="100"/>
        <w:ind w:left="0"/>
        <w:jc w:val="left"/>
      </w:pPr>
      <w:r>
        <w:rPr>
          <w:rFonts w:ascii="宋体" w:hAnsi="Times New Roman" w:eastAsia="宋体"/>
          <w:b w:val="false"/>
          <w:i w:val="false"/>
          <w:color w:val="24292f"/>
          <w:sz w:val="21"/>
        </w:rPr>
        <w:t>B-1 用户必须在预约时间之前才能进行取消。</w:t>
      </w:r>
    </w:p>
    <w:bookmarkEnd w:id="340"/>
    <w:bookmarkStart w:name="78649f5a-8" w:id="341"/>
    <w:p>
      <w:pPr>
        <w:pStyle w:val="Heading2"/>
        <w:spacing w:after="50" w:line="360" w:lineRule="auto" w:beforeLines="100"/>
        <w:ind w:left="0"/>
        <w:jc w:val="left"/>
      </w:pPr>
      <w:r>
        <w:rPr>
          <w:rFonts w:ascii="宋体" w:hAnsi="Times New Roman" w:eastAsia="宋体"/>
          <w:color w:val="24292f"/>
        </w:rPr>
        <w:t>补充约束 - 非功能性需求</w:t>
      </w:r>
    </w:p>
    <w:bookmarkEnd w:id="341"/>
    <w:bookmarkStart w:name="u530a83e5" w:id="342"/>
    <w:p>
      <w:pPr>
        <w:numPr>
          <w:ilvl w:val="0"/>
          <w:numId w:val="67"/>
        </w:numPr>
        <w:spacing w:after="50" w:line="360" w:lineRule="auto" w:beforeLines="100"/>
        <w:ind w:left="360"/>
        <w:jc w:val="left"/>
      </w:pPr>
      <w:r>
        <w:rPr>
          <w:rFonts w:ascii="宋体" w:hAnsi="Times New Roman" w:eastAsia="宋体"/>
          <w:b/>
          <w:i w:val="false"/>
          <w:color w:val="24292f"/>
          <w:sz w:val="21"/>
        </w:rPr>
        <w:t>可用性</w:t>
      </w:r>
      <w:r>
        <w:rPr>
          <w:rFonts w:ascii="宋体" w:hAnsi="Times New Roman" w:eastAsia="宋体"/>
          <w:b w:val="false"/>
          <w:i w:val="false"/>
          <w:color w:val="24292f"/>
          <w:sz w:val="21"/>
        </w:rPr>
        <w:t>：系统应在用户请求后1秒内返回取消结果。</w:t>
      </w:r>
    </w:p>
    <w:bookmarkEnd w:id="342"/>
    <w:bookmarkStart w:name="2b8660d7-8" w:id="343"/>
    <w:p>
      <w:pPr>
        <w:pStyle w:val="Heading2"/>
        <w:spacing w:after="50" w:line="360" w:lineRule="auto" w:beforeLines="100"/>
        <w:ind w:left="0"/>
        <w:jc w:val="left"/>
      </w:pPr>
      <w:r>
        <w:rPr>
          <w:rFonts w:ascii="宋体" w:hAnsi="Times New Roman" w:eastAsia="宋体"/>
          <w:color w:val="24292f"/>
        </w:rPr>
        <w:t>待解决问题</w:t>
      </w:r>
    </w:p>
    <w:bookmarkEnd w:id="343"/>
    <w:bookmarkStart w:name="ufdb19a1e" w:id="344"/>
    <w:p>
      <w:pPr>
        <w:spacing w:after="50" w:line="360" w:lineRule="auto" w:beforeLines="100"/>
        <w:ind w:left="0"/>
        <w:jc w:val="left"/>
      </w:pPr>
      <w:r>
        <w:rPr>
          <w:rFonts w:ascii="宋体" w:hAnsi="Times New Roman" w:eastAsia="宋体"/>
          <w:b w:val="false"/>
          <w:i w:val="false"/>
          <w:color w:val="24292f"/>
          <w:sz w:val="21"/>
        </w:rPr>
        <w:t>（暂无）</w:t>
      </w:r>
    </w:p>
    <w:bookmarkEnd w:id="344"/>
    <w:bookmarkStart w:name="ff7fc885-8" w:id="345"/>
    <w:p>
      <w:pPr>
        <w:pStyle w:val="Heading2"/>
        <w:spacing w:after="50" w:line="360" w:lineRule="auto" w:beforeLines="100"/>
        <w:ind w:left="0"/>
        <w:jc w:val="left"/>
      </w:pPr>
      <w:r>
        <w:rPr>
          <w:rFonts w:ascii="宋体" w:hAnsi="Times New Roman" w:eastAsia="宋体"/>
          <w:color w:val="24292f"/>
        </w:rPr>
        <w:t>相关图</w:t>
      </w:r>
    </w:p>
    <w:bookmarkEnd w:id="345"/>
    <w:bookmarkStart w:name="u239500bd" w:id="346"/>
    <w:p>
      <w:pPr>
        <w:spacing w:after="50" w:line="360" w:lineRule="auto" w:beforeLines="100"/>
        <w:ind w:left="0"/>
        <w:jc w:val="left"/>
      </w:pPr>
      <w:r>
        <w:rPr>
          <w:rFonts w:ascii="宋体" w:hAnsi="Times New Roman" w:eastAsia="宋体"/>
          <w:b w:val="false"/>
          <w:i w:val="false"/>
          <w:color w:val="24292f"/>
          <w:sz w:val="21"/>
        </w:rPr>
        <w:t>（暂无）</w:t>
      </w:r>
    </w:p>
    <w:bookmarkEnd w:id="346"/>
    <w:bookmarkStart w:name="ezPvT" w:id="347"/>
    <w:p>
      <w:pPr>
        <w:spacing w:line="360" w:lineRule="auto" w:beforeLines="100" w:after="50"/>
        <w:ind w:left="0"/>
      </w:pPr>
      <w:r>
        <w:rPr>
          <w:rFonts w:eastAsia="宋体" w:ascii="宋体"/>
        </w:rPr>
        <w:pict>
          <v:rect style="width:0;height:1.5pt" id="_x0000_i1025" o:hr="t" o:hrstd="t" o:hralign="center" stroked="f" fillcolor="#a0a0a0"/>
        </w:pict>
      </w:r>
    </w:p>
    <w:bookmarkEnd w:id="347"/>
    <w:bookmarkStart w:name="u33926c94" w:id="348"/>
    <w:p>
      <w:pPr>
        <w:spacing w:after="50" w:line="360" w:lineRule="auto" w:beforeLines="100"/>
        <w:ind w:left="0"/>
        <w:jc w:val="left"/>
      </w:pPr>
      <w:r>
        <w:rPr>
          <w:rFonts w:ascii="宋体" w:hAnsi="Times New Roman" w:eastAsia="宋体"/>
          <w:b w:val="false"/>
          <w:i w:val="false"/>
          <w:color w:val="24292f"/>
          <w:sz w:val="21"/>
        </w:rPr>
        <w:t>以上为医院预约挂号系统的所有用例文档，包括主要功能的详细描述。</w:t>
      </w:r>
    </w:p>
    <w:bookmarkEnd w:id="348"/>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abstractNum w:abstractNumId="2">
    <w:multiLevelType w:val="multilevel"/>
    <w:lvl w:ilvl="0">
      <w:start w:val="1"/>
      <w:numFmt w:val="bullet"/>
      <w:lvlText w:val=""/>
      <w:lvlJc w:val="left"/>
      <w:pPr>
        <w:ind w:left="960" w:hanging="360"/>
      </w:pPr>
      <w:rPr>
        <w:rFonts w:hint="default" w:ascii="Symbol" w:hAnsi="Symbol"/>
      </w:rPr>
    </w:lvl>
  </w:abstractNum>
  <w:abstractNum w:abstractNumId="3">
    <w:multiLevelType w:val="multilevel"/>
    <w:lvl w:ilvl="0">
      <w:start w:val="1"/>
      <w:numFmt w:val="bullet"/>
      <w:lvlText w:val=""/>
      <w:lvlJc w:val="left"/>
      <w:pPr>
        <w:ind w:left="960" w:hanging="360"/>
      </w:pPr>
      <w:rPr>
        <w:rFonts w:hint="default" w:ascii="Symbol" w:hAnsi="Symbol"/>
      </w:rPr>
    </w:lvl>
  </w:abstractNum>
  <w:abstractNum w:abstractNumId="4">
    <w:multiLevelType w:val="multilevel"/>
    <w:lvl w:ilvl="0">
      <w:start w:val="1"/>
      <w:numFmt w:val="decimal"/>
      <w:lvlText w:val="%1."/>
      <w:lvlJc w:val="left"/>
      <w:pPr>
        <w:ind w:left="960" w:hanging="360"/>
      </w:pPr>
    </w:lvl>
  </w:abstractNum>
  <w:abstractNum w:abstractNumId="5">
    <w:multiLevelType w:val="multilevel"/>
    <w:lvl w:ilvl="0">
      <w:start w:val="1"/>
      <w:numFmt w:val="decimal"/>
      <w:lvlText w:val="%1."/>
      <w:lvlJc w:val="left"/>
      <w:pPr>
        <w:ind w:left="960" w:hanging="360"/>
      </w:pPr>
    </w:lvl>
  </w:abstractNum>
  <w:abstractNum w:abstractNumId="6">
    <w:multiLevelType w:val="multilevel"/>
    <w:lvl w:ilvl="0">
      <w:start w:val="1"/>
      <w:numFmt w:val="decimal"/>
      <w:lvlText w:val="%1."/>
      <w:lvlJc w:val="left"/>
      <w:pPr>
        <w:ind w:left="960" w:hanging="360"/>
      </w:pPr>
    </w:lvl>
  </w:abstractNum>
  <w:abstractNum w:abstractNumId="7">
    <w:multiLevelType w:val="multilevel"/>
    <w:lvl w:ilvl="0">
      <w:start w:val="1"/>
      <w:numFmt w:val="decimal"/>
      <w:lvlText w:val="%1."/>
      <w:lvlJc w:val="left"/>
      <w:pPr>
        <w:ind w:left="960" w:hanging="360"/>
      </w:pPr>
    </w:lvl>
  </w:abstractNum>
  <w:abstractNum w:abstractNumId="8">
    <w:multiLevelType w:val="multilevel"/>
    <w:lvl w:ilvl="0">
      <w:start w:val="1"/>
      <w:numFmt w:val="bullet"/>
      <w:lvlText w:val=""/>
      <w:lvlJc w:val="left"/>
      <w:pPr>
        <w:ind w:left="960" w:hanging="360"/>
      </w:pPr>
      <w:rPr>
        <w:rFonts w:hint="default" w:ascii="Symbol" w:hAnsi="Symbol"/>
      </w:rPr>
    </w:lvl>
  </w:abstractNum>
  <w:abstractNum w:abstractNumId="9">
    <w:multiLevelType w:val="multilevel"/>
    <w:lvl w:ilvl="0">
      <w:start w:val="1"/>
      <w:numFmt w:val="bullet"/>
      <w:lvlText w:val=""/>
      <w:lvlJc w:val="left"/>
      <w:pPr>
        <w:ind w:left="960" w:hanging="360"/>
      </w:pPr>
      <w:rPr>
        <w:rFonts w:hint="default" w:ascii="Symbol" w:hAnsi="Symbol"/>
      </w:rPr>
    </w:lvl>
  </w:abstractNum>
  <w:abstractNum w:abstractNumId="10">
    <w:multiLevelType w:val="multilevel"/>
    <w:lvl w:ilvl="0">
      <w:start w:val="1"/>
      <w:numFmt w:val="bullet"/>
      <w:lvlText w:val=""/>
      <w:lvlJc w:val="left"/>
      <w:pPr>
        <w:ind w:left="960" w:hanging="360"/>
      </w:pPr>
      <w:rPr>
        <w:rFonts w:hint="default" w:ascii="Symbol" w:hAnsi="Symbol"/>
      </w:rPr>
    </w:lvl>
  </w:abstractNum>
  <w:abstractNum w:abstractNumId="11">
    <w:multiLevelType w:val="multilevel"/>
    <w:lvl w:ilvl="0">
      <w:start w:val="1"/>
      <w:numFmt w:val="bullet"/>
      <w:lvlText w:val=""/>
      <w:lvlJc w:val="left"/>
      <w:pPr>
        <w:ind w:left="960" w:hanging="360"/>
      </w:pPr>
      <w:rPr>
        <w:rFonts w:hint="default" w:ascii="Symbol" w:hAnsi="Symbol"/>
      </w:rPr>
    </w:lvl>
  </w:abstractNum>
  <w:abstractNum w:abstractNumId="12">
    <w:multiLevelType w:val="multilevel"/>
    <w:lvl w:ilvl="0">
      <w:start w:val="1"/>
      <w:numFmt w:val="decimal"/>
      <w:lvlText w:val="%1."/>
      <w:lvlJc w:val="left"/>
      <w:pPr>
        <w:ind w:left="960" w:hanging="360"/>
      </w:pPr>
    </w:lvl>
  </w:abstractNum>
  <w:abstractNum w:abstractNumId="13">
    <w:multiLevelType w:val="multilevel"/>
    <w:lvl w:ilvl="0">
      <w:start w:val="1"/>
      <w:numFmt w:val="decimal"/>
      <w:lvlText w:val="%1."/>
      <w:lvlJc w:val="left"/>
      <w:pPr>
        <w:ind w:left="960" w:hanging="360"/>
      </w:pPr>
    </w:lvl>
  </w:abstractNum>
  <w:abstractNum w:abstractNumId="14">
    <w:multiLevelType w:val="multilevel"/>
    <w:lvl w:ilvl="0">
      <w:start w:val="1"/>
      <w:numFmt w:val="decimal"/>
      <w:lvlText w:val="%1."/>
      <w:lvlJc w:val="left"/>
      <w:pPr>
        <w:ind w:left="960" w:hanging="360"/>
      </w:pPr>
    </w:lvl>
  </w:abstractNum>
  <w:abstractNum w:abstractNumId="15">
    <w:multiLevelType w:val="multilevel"/>
    <w:lvl w:ilvl="0">
      <w:start w:val="1"/>
      <w:numFmt w:val="bullet"/>
      <w:lvlText w:val=""/>
      <w:lvlJc w:val="left"/>
      <w:pPr>
        <w:ind w:left="960" w:hanging="360"/>
      </w:pPr>
      <w:rPr>
        <w:rFonts w:hint="default" w:ascii="Symbol" w:hAnsi="Symbol"/>
      </w:rPr>
    </w:lvl>
  </w:abstractNum>
  <w:abstractNum w:abstractNumId="16">
    <w:multiLevelType w:val="multilevel"/>
    <w:lvl w:ilvl="0">
      <w:start w:val="1"/>
      <w:numFmt w:val="bullet"/>
      <w:lvlText w:val=""/>
      <w:lvlJc w:val="left"/>
      <w:pPr>
        <w:ind w:left="960" w:hanging="360"/>
      </w:pPr>
      <w:rPr>
        <w:rFonts w:hint="default" w:ascii="Symbol" w:hAnsi="Symbol"/>
      </w:rPr>
    </w:lvl>
  </w:abstractNum>
  <w:abstractNum w:abstractNumId="17">
    <w:multiLevelType w:val="multilevel"/>
    <w:lvl w:ilvl="0">
      <w:start w:val="1"/>
      <w:numFmt w:val="bullet"/>
      <w:lvlText w:val=""/>
      <w:lvlJc w:val="left"/>
      <w:pPr>
        <w:ind w:left="960" w:hanging="360"/>
      </w:pPr>
      <w:rPr>
        <w:rFonts w:hint="default" w:ascii="Symbol" w:hAnsi="Symbol"/>
      </w:rPr>
    </w:lvl>
  </w:abstractNum>
  <w:abstractNum w:abstractNumId="18">
    <w:multiLevelType w:val="multilevel"/>
    <w:lvl w:ilvl="0">
      <w:start w:val="1"/>
      <w:numFmt w:val="bullet"/>
      <w:lvlText w:val=""/>
      <w:lvlJc w:val="left"/>
      <w:pPr>
        <w:ind w:left="960" w:hanging="360"/>
      </w:pPr>
      <w:rPr>
        <w:rFonts w:hint="default" w:ascii="Symbol" w:hAnsi="Symbol"/>
      </w:rPr>
    </w:lvl>
  </w:abstractNum>
  <w:abstractNum w:abstractNumId="19">
    <w:multiLevelType w:val="multilevel"/>
    <w:lvl w:ilvl="0">
      <w:start w:val="1"/>
      <w:numFmt w:val="decimal"/>
      <w:lvlText w:val="%1."/>
      <w:lvlJc w:val="left"/>
      <w:pPr>
        <w:ind w:left="960" w:hanging="360"/>
      </w:pPr>
    </w:lvl>
  </w:abstractNum>
  <w:abstractNum w:abstractNumId="20">
    <w:multiLevelType w:val="multilevel"/>
    <w:lvl w:ilvl="0">
      <w:start w:val="1"/>
      <w:numFmt w:val="decimal"/>
      <w:lvlText w:val="%1."/>
      <w:lvlJc w:val="left"/>
      <w:pPr>
        <w:ind w:left="960" w:hanging="360"/>
      </w:pPr>
    </w:lvl>
  </w:abstractNum>
  <w:abstractNum w:abstractNumId="21">
    <w:multiLevelType w:val="multilevel"/>
    <w:lvl w:ilvl="0">
      <w:start w:val="1"/>
      <w:numFmt w:val="decimal"/>
      <w:lvlText w:val="%1."/>
      <w:lvlJc w:val="left"/>
      <w:pPr>
        <w:ind w:left="960" w:hanging="360"/>
      </w:pPr>
    </w:lvl>
  </w:abstractNum>
  <w:abstractNum w:abstractNumId="22">
    <w:multiLevelType w:val="multilevel"/>
    <w:lvl w:ilvl="0">
      <w:start w:val="1"/>
      <w:numFmt w:val="bullet"/>
      <w:lvlText w:val=""/>
      <w:lvlJc w:val="left"/>
      <w:pPr>
        <w:ind w:left="960" w:hanging="360"/>
      </w:pPr>
      <w:rPr>
        <w:rFonts w:hint="default" w:ascii="Symbol" w:hAnsi="Symbol"/>
      </w:rPr>
    </w:lvl>
  </w:abstractNum>
  <w:abstractNum w:abstractNumId="23">
    <w:multiLevelType w:val="multilevel"/>
    <w:lvl w:ilvl="0">
      <w:start w:val="1"/>
      <w:numFmt w:val="bullet"/>
      <w:lvlText w:val=""/>
      <w:lvlJc w:val="left"/>
      <w:pPr>
        <w:ind w:left="960" w:hanging="360"/>
      </w:pPr>
      <w:rPr>
        <w:rFonts w:hint="default" w:ascii="Symbol" w:hAnsi="Symbol"/>
      </w:rPr>
    </w:lvl>
  </w:abstractNum>
  <w:abstractNum w:abstractNumId="24">
    <w:multiLevelType w:val="multilevel"/>
    <w:lvl w:ilvl="0">
      <w:start w:val="1"/>
      <w:numFmt w:val="bullet"/>
      <w:lvlText w:val=""/>
      <w:lvlJc w:val="left"/>
      <w:pPr>
        <w:ind w:left="960" w:hanging="360"/>
      </w:pPr>
      <w:rPr>
        <w:rFonts w:hint="default" w:ascii="Symbol" w:hAnsi="Symbol"/>
      </w:rPr>
    </w:lvl>
  </w:abstractNum>
  <w:abstractNum w:abstractNumId="25">
    <w:multiLevelType w:val="multilevel"/>
    <w:lvl w:ilvl="0">
      <w:start w:val="1"/>
      <w:numFmt w:val="bullet"/>
      <w:lvlText w:val=""/>
      <w:lvlJc w:val="left"/>
      <w:pPr>
        <w:ind w:left="960" w:hanging="360"/>
      </w:pPr>
      <w:rPr>
        <w:rFonts w:hint="default" w:ascii="Symbol" w:hAnsi="Symbol"/>
      </w:rPr>
    </w:lvl>
  </w:abstractNum>
  <w:abstractNum w:abstractNumId="26">
    <w:multiLevelType w:val="multilevel"/>
    <w:lvl w:ilvl="0">
      <w:start w:val="1"/>
      <w:numFmt w:val="decimal"/>
      <w:lvlText w:val="%1."/>
      <w:lvlJc w:val="left"/>
      <w:pPr>
        <w:ind w:left="960" w:hanging="360"/>
      </w:pPr>
    </w:lvl>
  </w:abstractNum>
  <w:abstractNum w:abstractNumId="27">
    <w:multiLevelType w:val="multilevel"/>
    <w:lvl w:ilvl="0">
      <w:start w:val="1"/>
      <w:numFmt w:val="decimal"/>
      <w:lvlText w:val="%1."/>
      <w:lvlJc w:val="left"/>
      <w:pPr>
        <w:ind w:left="960" w:hanging="360"/>
      </w:pPr>
    </w:lvl>
  </w:abstractNum>
  <w:abstractNum w:abstractNumId="28">
    <w:multiLevelType w:val="multilevel"/>
    <w:lvl w:ilvl="0">
      <w:start w:val="1"/>
      <w:numFmt w:val="decimal"/>
      <w:lvlText w:val="%1."/>
      <w:lvlJc w:val="left"/>
      <w:pPr>
        <w:ind w:left="960" w:hanging="360"/>
      </w:pPr>
    </w:lvl>
  </w:abstractNum>
  <w:abstractNum w:abstractNumId="29">
    <w:multiLevelType w:val="multilevel"/>
    <w:lvl w:ilvl="0">
      <w:start w:val="1"/>
      <w:numFmt w:val="bullet"/>
      <w:lvlText w:val=""/>
      <w:lvlJc w:val="left"/>
      <w:pPr>
        <w:ind w:left="960" w:hanging="360"/>
      </w:pPr>
      <w:rPr>
        <w:rFonts w:hint="default" w:ascii="Symbol" w:hAnsi="Symbol"/>
      </w:rPr>
    </w:lvl>
  </w:abstractNum>
  <w:abstractNum w:abstractNumId="30">
    <w:multiLevelType w:val="multilevel"/>
    <w:lvl w:ilvl="0">
      <w:start w:val="1"/>
      <w:numFmt w:val="bullet"/>
      <w:lvlText w:val=""/>
      <w:lvlJc w:val="left"/>
      <w:pPr>
        <w:ind w:left="960" w:hanging="360"/>
      </w:pPr>
      <w:rPr>
        <w:rFonts w:hint="default" w:ascii="Symbol" w:hAnsi="Symbol"/>
      </w:rPr>
    </w:lvl>
  </w:abstractNum>
  <w:abstractNum w:abstractNumId="31">
    <w:multiLevelType w:val="multilevel"/>
    <w:lvl w:ilvl="0">
      <w:start w:val="1"/>
      <w:numFmt w:val="bullet"/>
      <w:lvlText w:val=""/>
      <w:lvlJc w:val="left"/>
      <w:pPr>
        <w:ind w:left="960" w:hanging="360"/>
      </w:pPr>
      <w:rPr>
        <w:rFonts w:hint="default" w:ascii="Symbol" w:hAnsi="Symbol"/>
      </w:rPr>
    </w:lvl>
  </w:abstractNum>
  <w:abstractNum w:abstractNumId="32">
    <w:multiLevelType w:val="multilevel"/>
    <w:lvl w:ilvl="0">
      <w:start w:val="1"/>
      <w:numFmt w:val="bullet"/>
      <w:lvlText w:val=""/>
      <w:lvlJc w:val="left"/>
      <w:pPr>
        <w:ind w:left="960" w:hanging="360"/>
      </w:pPr>
      <w:rPr>
        <w:rFonts w:hint="default" w:ascii="Symbol" w:hAnsi="Symbol"/>
      </w:rPr>
    </w:lvl>
  </w:abstractNum>
  <w:abstractNum w:abstractNumId="33">
    <w:multiLevelType w:val="multilevel"/>
    <w:lvl w:ilvl="0">
      <w:start w:val="1"/>
      <w:numFmt w:val="decimal"/>
      <w:lvlText w:val="%1."/>
      <w:lvlJc w:val="left"/>
      <w:pPr>
        <w:ind w:left="960" w:hanging="360"/>
      </w:pPr>
    </w:lvl>
  </w:abstractNum>
  <w:abstractNum w:abstractNumId="34">
    <w:multiLevelType w:val="multilevel"/>
    <w:lvl w:ilvl="0">
      <w:start w:val="1"/>
      <w:numFmt w:val="decimal"/>
      <w:lvlText w:val="%1."/>
      <w:lvlJc w:val="left"/>
      <w:pPr>
        <w:ind w:left="960" w:hanging="360"/>
      </w:pPr>
    </w:lvl>
  </w:abstractNum>
  <w:abstractNum w:abstractNumId="35">
    <w:multiLevelType w:val="multilevel"/>
    <w:lvl w:ilvl="0">
      <w:start w:val="1"/>
      <w:numFmt w:val="decimal"/>
      <w:lvlText w:val="%1."/>
      <w:lvlJc w:val="left"/>
      <w:pPr>
        <w:ind w:left="960" w:hanging="360"/>
      </w:pPr>
    </w:lvl>
  </w:abstractNum>
  <w:abstractNum w:abstractNumId="36">
    <w:multiLevelType w:val="multilevel"/>
    <w:lvl w:ilvl="0">
      <w:start w:val="1"/>
      <w:numFmt w:val="decimal"/>
      <w:lvlText w:val="%1."/>
      <w:lvlJc w:val="left"/>
      <w:pPr>
        <w:ind w:left="960" w:hanging="360"/>
      </w:pPr>
    </w:lvl>
  </w:abstractNum>
  <w:abstractNum w:abstractNumId="37">
    <w:multiLevelType w:val="multilevel"/>
    <w:lvl w:ilvl="0">
      <w:start w:val="1"/>
      <w:numFmt w:val="bullet"/>
      <w:lvlText w:val=""/>
      <w:lvlJc w:val="left"/>
      <w:pPr>
        <w:ind w:left="960" w:hanging="360"/>
      </w:pPr>
      <w:rPr>
        <w:rFonts w:hint="default" w:ascii="Symbol" w:hAnsi="Symbol"/>
      </w:rPr>
    </w:lvl>
  </w:abstractNum>
  <w:abstractNum w:abstractNumId="38">
    <w:multiLevelType w:val="multilevel"/>
    <w:lvl w:ilvl="0">
      <w:start w:val="1"/>
      <w:numFmt w:val="bullet"/>
      <w:lvlText w:val=""/>
      <w:lvlJc w:val="left"/>
      <w:pPr>
        <w:ind w:left="960" w:hanging="360"/>
      </w:pPr>
      <w:rPr>
        <w:rFonts w:hint="default" w:ascii="Symbol" w:hAnsi="Symbol"/>
      </w:rPr>
    </w:lvl>
  </w:abstractNum>
  <w:abstractNum w:abstractNumId="39">
    <w:multiLevelType w:val="multilevel"/>
    <w:lvl w:ilvl="0">
      <w:start w:val="1"/>
      <w:numFmt w:val="bullet"/>
      <w:lvlText w:val=""/>
      <w:lvlJc w:val="left"/>
      <w:pPr>
        <w:ind w:left="960" w:hanging="360"/>
      </w:pPr>
      <w:rPr>
        <w:rFonts w:hint="default" w:ascii="Symbol" w:hAnsi="Symbol"/>
      </w:rPr>
    </w:lvl>
  </w:abstractNum>
  <w:abstractNum w:abstractNumId="40">
    <w:multiLevelType w:val="multilevel"/>
    <w:lvl w:ilvl="0">
      <w:start w:val="1"/>
      <w:numFmt w:val="bullet"/>
      <w:lvlText w:val=""/>
      <w:lvlJc w:val="left"/>
      <w:pPr>
        <w:ind w:left="960" w:hanging="360"/>
      </w:pPr>
      <w:rPr>
        <w:rFonts w:hint="default" w:ascii="Symbol" w:hAnsi="Symbol"/>
      </w:rPr>
    </w:lvl>
  </w:abstractNum>
  <w:abstractNum w:abstractNumId="41">
    <w:multiLevelType w:val="multilevel"/>
    <w:lvl w:ilvl="0">
      <w:start w:val="1"/>
      <w:numFmt w:val="decimal"/>
      <w:lvlText w:val="%1."/>
      <w:lvlJc w:val="left"/>
      <w:pPr>
        <w:ind w:left="960" w:hanging="360"/>
      </w:pPr>
    </w:lvl>
  </w:abstractNum>
  <w:abstractNum w:abstractNumId="42">
    <w:multiLevelType w:val="multilevel"/>
    <w:lvl w:ilvl="0">
      <w:start w:val="1"/>
      <w:numFmt w:val="decimal"/>
      <w:lvlText w:val="%1."/>
      <w:lvlJc w:val="left"/>
      <w:pPr>
        <w:ind w:left="960" w:hanging="360"/>
      </w:pPr>
    </w:lvl>
  </w:abstractNum>
  <w:abstractNum w:abstractNumId="43">
    <w:multiLevelType w:val="multilevel"/>
    <w:lvl w:ilvl="0">
      <w:start w:val="1"/>
      <w:numFmt w:val="decimal"/>
      <w:lvlText w:val="%1."/>
      <w:lvlJc w:val="left"/>
      <w:pPr>
        <w:ind w:left="960" w:hanging="360"/>
      </w:pPr>
    </w:lvl>
  </w:abstractNum>
  <w:abstractNum w:abstractNumId="44">
    <w:multiLevelType w:val="multilevel"/>
    <w:lvl w:ilvl="0">
      <w:start w:val="1"/>
      <w:numFmt w:val="decimal"/>
      <w:lvlText w:val="%1."/>
      <w:lvlJc w:val="left"/>
      <w:pPr>
        <w:ind w:left="960" w:hanging="360"/>
      </w:pPr>
    </w:lvl>
  </w:abstractNum>
  <w:abstractNum w:abstractNumId="45">
    <w:multiLevelType w:val="multilevel"/>
    <w:lvl w:ilvl="0">
      <w:start w:val="1"/>
      <w:numFmt w:val="bullet"/>
      <w:lvlText w:val=""/>
      <w:lvlJc w:val="left"/>
      <w:pPr>
        <w:ind w:left="960" w:hanging="360"/>
      </w:pPr>
      <w:rPr>
        <w:rFonts w:hint="default" w:ascii="Symbol" w:hAnsi="Symbol"/>
      </w:rPr>
    </w:lvl>
  </w:abstractNum>
  <w:abstractNum w:abstractNumId="46">
    <w:multiLevelType w:val="multilevel"/>
    <w:lvl w:ilvl="0">
      <w:start w:val="1"/>
      <w:numFmt w:val="bullet"/>
      <w:lvlText w:val=""/>
      <w:lvlJc w:val="left"/>
      <w:pPr>
        <w:ind w:left="960" w:hanging="360"/>
      </w:pPr>
      <w:rPr>
        <w:rFonts w:hint="default" w:ascii="Symbol" w:hAnsi="Symbol"/>
      </w:rPr>
    </w:lvl>
  </w:abstractNum>
  <w:abstractNum w:abstractNumId="47">
    <w:multiLevelType w:val="multilevel"/>
    <w:lvl w:ilvl="0">
      <w:start w:val="1"/>
      <w:numFmt w:val="bullet"/>
      <w:lvlText w:val=""/>
      <w:lvlJc w:val="left"/>
      <w:pPr>
        <w:ind w:left="960" w:hanging="360"/>
      </w:pPr>
      <w:rPr>
        <w:rFonts w:hint="default" w:ascii="Symbol" w:hAnsi="Symbol"/>
      </w:rPr>
    </w:lvl>
  </w:abstractNum>
  <w:abstractNum w:abstractNumId="48">
    <w:multiLevelType w:val="multilevel"/>
    <w:lvl w:ilvl="0">
      <w:start w:val="1"/>
      <w:numFmt w:val="bullet"/>
      <w:lvlText w:val=""/>
      <w:lvlJc w:val="left"/>
      <w:pPr>
        <w:ind w:left="960" w:hanging="360"/>
      </w:pPr>
      <w:rPr>
        <w:rFonts w:hint="default" w:ascii="Symbol" w:hAnsi="Symbol"/>
      </w:rPr>
    </w:lvl>
  </w:abstractNum>
  <w:abstractNum w:abstractNumId="49">
    <w:multiLevelType w:val="multilevel"/>
    <w:lvl w:ilvl="0">
      <w:start w:val="1"/>
      <w:numFmt w:val="decimal"/>
      <w:lvlText w:val="%1."/>
      <w:lvlJc w:val="left"/>
      <w:pPr>
        <w:ind w:left="960" w:hanging="360"/>
      </w:pPr>
    </w:lvl>
  </w:abstractNum>
  <w:abstractNum w:abstractNumId="50">
    <w:multiLevelType w:val="multilevel"/>
    <w:lvl w:ilvl="0">
      <w:start w:val="1"/>
      <w:numFmt w:val="decimal"/>
      <w:lvlText w:val="%1."/>
      <w:lvlJc w:val="left"/>
      <w:pPr>
        <w:ind w:left="960" w:hanging="360"/>
      </w:pPr>
    </w:lvl>
  </w:abstractNum>
  <w:abstractNum w:abstractNumId="51">
    <w:multiLevelType w:val="multilevel"/>
    <w:lvl w:ilvl="0">
      <w:start w:val="1"/>
      <w:numFmt w:val="decimal"/>
      <w:lvlText w:val="%1."/>
      <w:lvlJc w:val="left"/>
      <w:pPr>
        <w:ind w:left="960" w:hanging="360"/>
      </w:pPr>
    </w:lvl>
  </w:abstractNum>
  <w:abstractNum w:abstractNumId="52">
    <w:multiLevelType w:val="multilevel"/>
    <w:lvl w:ilvl="0">
      <w:start w:val="1"/>
      <w:numFmt w:val="decimal"/>
      <w:lvlText w:val="%1."/>
      <w:lvlJc w:val="left"/>
      <w:pPr>
        <w:ind w:left="960" w:hanging="360"/>
      </w:pPr>
    </w:lvl>
  </w:abstractNum>
  <w:abstractNum w:abstractNumId="53">
    <w:multiLevelType w:val="multilevel"/>
    <w:lvl w:ilvl="0">
      <w:start w:val="1"/>
      <w:numFmt w:val="bullet"/>
      <w:lvlText w:val=""/>
      <w:lvlJc w:val="left"/>
      <w:pPr>
        <w:ind w:left="960" w:hanging="360"/>
      </w:pPr>
      <w:rPr>
        <w:rFonts w:hint="default" w:ascii="Symbol" w:hAnsi="Symbol"/>
      </w:rPr>
    </w:lvl>
  </w:abstractNum>
  <w:abstractNum w:abstractNumId="54">
    <w:multiLevelType w:val="multilevel"/>
    <w:lvl w:ilvl="0">
      <w:start w:val="1"/>
      <w:numFmt w:val="bullet"/>
      <w:lvlText w:val=""/>
      <w:lvlJc w:val="left"/>
      <w:pPr>
        <w:ind w:left="960" w:hanging="360"/>
      </w:pPr>
      <w:rPr>
        <w:rFonts w:hint="default" w:ascii="Symbol" w:hAnsi="Symbol"/>
      </w:rPr>
    </w:lvl>
  </w:abstractNum>
  <w:abstractNum w:abstractNumId="55">
    <w:multiLevelType w:val="multilevel"/>
    <w:lvl w:ilvl="0">
      <w:start w:val="1"/>
      <w:numFmt w:val="bullet"/>
      <w:lvlText w:val=""/>
      <w:lvlJc w:val="left"/>
      <w:pPr>
        <w:ind w:left="960" w:hanging="360"/>
      </w:pPr>
      <w:rPr>
        <w:rFonts w:hint="default" w:ascii="Symbol" w:hAnsi="Symbol"/>
      </w:rPr>
    </w:lvl>
  </w:abstractNum>
  <w:abstractNum w:abstractNumId="56">
    <w:multiLevelType w:val="multilevel"/>
    <w:lvl w:ilvl="0">
      <w:start w:val="1"/>
      <w:numFmt w:val="bullet"/>
      <w:lvlText w:val=""/>
      <w:lvlJc w:val="left"/>
      <w:pPr>
        <w:ind w:left="960" w:hanging="360"/>
      </w:pPr>
      <w:rPr>
        <w:rFonts w:hint="default" w:ascii="Symbol" w:hAnsi="Symbol"/>
      </w:rPr>
    </w:lvl>
  </w:abstractNum>
  <w:abstractNum w:abstractNumId="57">
    <w:multiLevelType w:val="multilevel"/>
    <w:lvl w:ilvl="0">
      <w:start w:val="1"/>
      <w:numFmt w:val="decimal"/>
      <w:lvlText w:val="%1."/>
      <w:lvlJc w:val="left"/>
      <w:pPr>
        <w:ind w:left="960" w:hanging="360"/>
      </w:pPr>
    </w:lvl>
  </w:abstractNum>
  <w:abstractNum w:abstractNumId="58">
    <w:multiLevelType w:val="multilevel"/>
    <w:lvl w:ilvl="0">
      <w:start w:val="1"/>
      <w:numFmt w:val="decimal"/>
      <w:lvlText w:val="%1."/>
      <w:lvlJc w:val="left"/>
      <w:pPr>
        <w:ind w:left="960" w:hanging="360"/>
      </w:pPr>
    </w:lvl>
  </w:abstractNum>
  <w:abstractNum w:abstractNumId="59">
    <w:multiLevelType w:val="multilevel"/>
    <w:lvl w:ilvl="0">
      <w:start w:val="1"/>
      <w:numFmt w:val="decimal"/>
      <w:lvlText w:val="%1."/>
      <w:lvlJc w:val="left"/>
      <w:pPr>
        <w:ind w:left="960" w:hanging="360"/>
      </w:pPr>
    </w:lvl>
  </w:abstractNum>
  <w:abstractNum w:abstractNumId="60">
    <w:multiLevelType w:val="multilevel"/>
    <w:lvl w:ilvl="0">
      <w:start w:val="1"/>
      <w:numFmt w:val="bullet"/>
      <w:lvlText w:val=""/>
      <w:lvlJc w:val="left"/>
      <w:pPr>
        <w:ind w:left="960" w:hanging="360"/>
      </w:pPr>
      <w:rPr>
        <w:rFonts w:hint="default" w:ascii="Symbol" w:hAnsi="Symbol"/>
      </w:rPr>
    </w:lvl>
  </w:abstractNum>
  <w:abstractNum w:abstractNumId="61">
    <w:multiLevelType w:val="multilevel"/>
    <w:lvl w:ilvl="0">
      <w:start w:val="1"/>
      <w:numFmt w:val="bullet"/>
      <w:lvlText w:val=""/>
      <w:lvlJc w:val="left"/>
      <w:pPr>
        <w:ind w:left="960" w:hanging="360"/>
      </w:pPr>
      <w:rPr>
        <w:rFonts w:hint="default" w:ascii="Symbol" w:hAnsi="Symbol"/>
      </w:rPr>
    </w:lvl>
  </w:abstractNum>
  <w:abstractNum w:abstractNumId="62">
    <w:multiLevelType w:val="multilevel"/>
    <w:lvl w:ilvl="0">
      <w:start w:val="1"/>
      <w:numFmt w:val="bullet"/>
      <w:lvlText w:val=""/>
      <w:lvlJc w:val="left"/>
      <w:pPr>
        <w:ind w:left="960" w:hanging="360"/>
      </w:pPr>
      <w:rPr>
        <w:rFonts w:hint="default" w:ascii="Symbol" w:hAnsi="Symbol"/>
      </w:rPr>
    </w:lvl>
  </w:abstractNum>
  <w:abstractNum w:abstractNumId="63">
    <w:multiLevelType w:val="multilevel"/>
    <w:lvl w:ilvl="0">
      <w:start w:val="1"/>
      <w:numFmt w:val="bullet"/>
      <w:lvlText w:val=""/>
      <w:lvlJc w:val="left"/>
      <w:pPr>
        <w:ind w:left="960" w:hanging="360"/>
      </w:pPr>
      <w:rPr>
        <w:rFonts w:hint="default" w:ascii="Symbol" w:hAnsi="Symbol"/>
      </w:rPr>
    </w:lvl>
  </w:abstractNum>
  <w:abstractNum w:abstractNumId="64">
    <w:multiLevelType w:val="multilevel"/>
    <w:lvl w:ilvl="0">
      <w:start w:val="1"/>
      <w:numFmt w:val="decimal"/>
      <w:lvlText w:val="%1."/>
      <w:lvlJc w:val="left"/>
      <w:pPr>
        <w:ind w:left="960" w:hanging="360"/>
      </w:pPr>
    </w:lvl>
  </w:abstractNum>
  <w:abstractNum w:abstractNumId="65">
    <w:multiLevelType w:val="multilevel"/>
    <w:lvl w:ilvl="0">
      <w:start w:val="1"/>
      <w:numFmt w:val="decimal"/>
      <w:lvlText w:val="%1."/>
      <w:lvlJc w:val="left"/>
      <w:pPr>
        <w:ind w:left="960" w:hanging="360"/>
      </w:pPr>
    </w:lvl>
  </w:abstractNum>
  <w:abstractNum w:abstractNumId="66">
    <w:multiLevelType w:val="multilevel"/>
    <w:lvl w:ilvl="0">
      <w:start w:val="1"/>
      <w:numFmt w:val="decimal"/>
      <w:lvlText w:val="%1."/>
      <w:lvlJc w:val="left"/>
      <w:pPr>
        <w:ind w:left="960" w:hanging="360"/>
      </w:pPr>
    </w:lvl>
  </w:abstractNum>
  <w:abstractNum w:abstractNumId="67">
    <w:multiLevelType w:val="multilevel"/>
    <w:lvl w:ilvl="0">
      <w:start w:val="1"/>
      <w:numFmt w:val="bullet"/>
      <w:lvlText w:val=""/>
      <w:lvlJc w:val="left"/>
      <w:pPr>
        <w:ind w:left="96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